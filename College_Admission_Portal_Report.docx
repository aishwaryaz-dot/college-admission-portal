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37F89" w14:textId="77777777" w:rsidR="00331ADB" w:rsidRPr="00BE7DDD" w:rsidRDefault="00331ADB" w:rsidP="00331ADB">
      <w:pPr>
        <w:pStyle w:val="ListParagraph"/>
        <w:spacing w:before="120" w:after="120" w:line="360" w:lineRule="auto"/>
        <w:ind w:left="0"/>
        <w:jc w:val="center"/>
        <w:rPr>
          <w:rFonts w:ascii="Times New Roman" w:hAnsi="Times New Roman" w:cs="Times New Roman"/>
          <w:b/>
          <w:bCs/>
          <w:sz w:val="26"/>
          <w:szCs w:val="26"/>
        </w:rPr>
      </w:pPr>
      <w:r w:rsidRPr="00BE7DDD">
        <w:rPr>
          <w:rFonts w:ascii="Times New Roman" w:hAnsi="Times New Roman" w:cs="Times New Roman"/>
          <w:b/>
          <w:bCs/>
          <w:noProof/>
          <w:sz w:val="26"/>
          <w:szCs w:val="26"/>
          <w:lang w:val="en-GB" w:eastAsia="en-GB" w:bidi="gu-IN"/>
        </w:rPr>
        <w:drawing>
          <wp:inline distT="0" distB="0" distL="0" distR="0" wp14:anchorId="7D750580" wp14:editId="0D6100D4">
            <wp:extent cx="5391150" cy="936212"/>
            <wp:effectExtent l="0" t="0" r="0" b="0"/>
            <wp:docPr id="2" name="Picture 2" descr="C:\Users\HOME\Desktop\VU\300953216_463846282420536_75637364147128705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VU\300953216_463846282420536_756373641471287057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1867" cy="941546"/>
                    </a:xfrm>
                    <a:prstGeom prst="rect">
                      <a:avLst/>
                    </a:prstGeom>
                    <a:noFill/>
                    <a:ln>
                      <a:noFill/>
                    </a:ln>
                  </pic:spPr>
                </pic:pic>
              </a:graphicData>
            </a:graphic>
          </wp:inline>
        </w:drawing>
      </w:r>
    </w:p>
    <w:p w14:paraId="5BA08548" w14:textId="77777777" w:rsidR="00331ADB" w:rsidRPr="00BE7DDD" w:rsidRDefault="00331ADB" w:rsidP="00331ADB">
      <w:pPr>
        <w:pStyle w:val="ListParagraph"/>
        <w:spacing w:before="120" w:after="120" w:line="360" w:lineRule="auto"/>
        <w:ind w:left="0"/>
        <w:jc w:val="center"/>
        <w:rPr>
          <w:rFonts w:ascii="Times New Roman" w:hAnsi="Times New Roman" w:cs="Times New Roman"/>
          <w:b/>
          <w:bCs/>
          <w:sz w:val="26"/>
          <w:szCs w:val="26"/>
        </w:rPr>
      </w:pPr>
      <w:r w:rsidRPr="00BE7DDD">
        <w:rPr>
          <w:rFonts w:ascii="Times New Roman" w:hAnsi="Times New Roman" w:cs="Times New Roman"/>
          <w:b/>
          <w:bCs/>
          <w:sz w:val="26"/>
          <w:szCs w:val="26"/>
        </w:rPr>
        <w:t>Project Report on</w:t>
      </w:r>
    </w:p>
    <w:p w14:paraId="3826052E" w14:textId="49A9545D" w:rsidR="00331ADB" w:rsidRPr="00BE7DDD" w:rsidRDefault="00331ADB" w:rsidP="00331ADB">
      <w:pPr>
        <w:pStyle w:val="ListParagraph"/>
        <w:spacing w:before="120" w:after="120" w:line="360" w:lineRule="auto"/>
        <w:ind w:left="0"/>
        <w:jc w:val="center"/>
        <w:rPr>
          <w:rFonts w:ascii="Times New Roman" w:hAnsi="Times New Roman" w:cs="Times New Roman"/>
          <w:b/>
          <w:bCs/>
          <w:color w:val="0000CC"/>
          <w:sz w:val="26"/>
          <w:szCs w:val="26"/>
        </w:rPr>
      </w:pPr>
      <w:r>
        <w:rPr>
          <w:rFonts w:ascii="Times New Roman" w:hAnsi="Times New Roman" w:cs="Times New Roman"/>
          <w:b/>
          <w:bCs/>
          <w:color w:val="0000CC"/>
          <w:sz w:val="26"/>
          <w:szCs w:val="26"/>
        </w:rPr>
        <w:t>Admission portal</w:t>
      </w:r>
    </w:p>
    <w:p w14:paraId="25A19060" w14:textId="77777777" w:rsidR="00331ADB" w:rsidRPr="00BE7DDD" w:rsidRDefault="00331ADB" w:rsidP="00331ADB">
      <w:pPr>
        <w:pStyle w:val="ListParagraph"/>
        <w:spacing w:before="120" w:after="120" w:line="360" w:lineRule="auto"/>
        <w:ind w:left="0"/>
        <w:jc w:val="center"/>
        <w:rPr>
          <w:rFonts w:ascii="Times New Roman" w:hAnsi="Times New Roman" w:cs="Times New Roman"/>
          <w:b/>
          <w:bCs/>
          <w:color w:val="0000CC"/>
          <w:sz w:val="26"/>
          <w:szCs w:val="26"/>
        </w:rPr>
      </w:pPr>
    </w:p>
    <w:p w14:paraId="422C8479" w14:textId="36A57C96" w:rsidR="00331ADB" w:rsidRPr="00BE7DDD" w:rsidRDefault="00331ADB" w:rsidP="00331ADB">
      <w:pPr>
        <w:pStyle w:val="ListParagraph"/>
        <w:tabs>
          <w:tab w:val="left" w:pos="3312"/>
          <w:tab w:val="center" w:pos="5040"/>
        </w:tabs>
        <w:spacing w:before="120" w:after="120" w:line="360" w:lineRule="auto"/>
        <w:ind w:left="0"/>
        <w:rPr>
          <w:rFonts w:ascii="Times New Roman" w:hAnsi="Times New Roman" w:cs="Times New Roman"/>
          <w:b/>
          <w:bCs/>
          <w:sz w:val="26"/>
          <w:szCs w:val="26"/>
        </w:rPr>
      </w:pPr>
      <w:r w:rsidRPr="00BE7DDD">
        <w:rPr>
          <w:rFonts w:ascii="Times New Roman" w:hAnsi="Times New Roman" w:cs="Times New Roman"/>
          <w:b/>
          <w:bCs/>
          <w:sz w:val="26"/>
          <w:szCs w:val="26"/>
        </w:rPr>
        <w:tab/>
      </w:r>
      <w:r>
        <w:rPr>
          <w:rFonts w:ascii="Times New Roman" w:hAnsi="Times New Roman" w:cs="Times New Roman"/>
          <w:b/>
          <w:bCs/>
          <w:sz w:val="26"/>
          <w:szCs w:val="26"/>
        </w:rPr>
        <w:t xml:space="preserve">  </w:t>
      </w:r>
      <w:r w:rsidRPr="00BE7DDD">
        <w:rPr>
          <w:rFonts w:ascii="Times New Roman" w:hAnsi="Times New Roman" w:cs="Times New Roman"/>
          <w:b/>
          <w:bCs/>
          <w:sz w:val="26"/>
          <w:szCs w:val="26"/>
        </w:rPr>
        <w:t xml:space="preserve">Submitted to </w:t>
      </w:r>
    </w:p>
    <w:p w14:paraId="40E2E861" w14:textId="77777777" w:rsidR="00331ADB" w:rsidRPr="00BE7DDD" w:rsidRDefault="00331ADB" w:rsidP="00331ADB">
      <w:pPr>
        <w:pStyle w:val="ListParagraph"/>
        <w:spacing w:before="120" w:after="120" w:line="360" w:lineRule="auto"/>
        <w:ind w:left="0"/>
        <w:jc w:val="center"/>
        <w:rPr>
          <w:rFonts w:ascii="Times New Roman" w:hAnsi="Times New Roman" w:cs="Times New Roman"/>
          <w:b/>
          <w:bCs/>
          <w:color w:val="0000CC"/>
          <w:sz w:val="26"/>
          <w:szCs w:val="26"/>
        </w:rPr>
      </w:pPr>
      <w:r w:rsidRPr="00BE7DDD">
        <w:rPr>
          <w:rFonts w:ascii="Times New Roman" w:hAnsi="Times New Roman" w:cs="Times New Roman"/>
          <w:b/>
          <w:bCs/>
          <w:color w:val="0000CC"/>
          <w:sz w:val="26"/>
          <w:szCs w:val="26"/>
        </w:rPr>
        <w:t>VISHWAKARMA UNIVERSITY, PUNE</w:t>
      </w:r>
    </w:p>
    <w:p w14:paraId="5BF9A395" w14:textId="77777777" w:rsidR="00331ADB" w:rsidRPr="00BE7DDD" w:rsidRDefault="00331ADB" w:rsidP="00331ADB">
      <w:pPr>
        <w:pStyle w:val="ListParagraph"/>
        <w:spacing w:before="120" w:after="120" w:line="360" w:lineRule="auto"/>
        <w:ind w:left="0"/>
        <w:jc w:val="center"/>
        <w:rPr>
          <w:rFonts w:ascii="Times New Roman" w:hAnsi="Times New Roman" w:cs="Times New Roman"/>
          <w:b/>
          <w:bCs/>
          <w:sz w:val="26"/>
          <w:szCs w:val="26"/>
        </w:rPr>
      </w:pPr>
    </w:p>
    <w:p w14:paraId="13057CE0" w14:textId="77777777" w:rsidR="00331ADB" w:rsidRPr="00BE7DDD" w:rsidRDefault="00331ADB" w:rsidP="00331ADB">
      <w:pPr>
        <w:pStyle w:val="ListParagraph"/>
        <w:spacing w:before="120" w:after="120" w:line="360" w:lineRule="auto"/>
        <w:ind w:left="0"/>
        <w:jc w:val="center"/>
        <w:rPr>
          <w:rFonts w:ascii="Times New Roman" w:hAnsi="Times New Roman" w:cs="Times New Roman"/>
          <w:b/>
          <w:bCs/>
          <w:sz w:val="26"/>
          <w:szCs w:val="26"/>
        </w:rPr>
      </w:pPr>
      <w:r w:rsidRPr="00BE7DDD">
        <w:rPr>
          <w:rFonts w:ascii="Times New Roman" w:hAnsi="Times New Roman" w:cs="Times New Roman"/>
          <w:b/>
          <w:bCs/>
          <w:sz w:val="26"/>
          <w:szCs w:val="26"/>
        </w:rPr>
        <w:t xml:space="preserve">Under the Initiative of </w:t>
      </w:r>
    </w:p>
    <w:p w14:paraId="54944682" w14:textId="77777777" w:rsidR="00331ADB" w:rsidRPr="00BE7DDD" w:rsidRDefault="00331ADB" w:rsidP="00331ADB">
      <w:pPr>
        <w:pStyle w:val="ListParagraph"/>
        <w:spacing w:before="120" w:after="120" w:line="360" w:lineRule="auto"/>
        <w:ind w:left="0"/>
        <w:jc w:val="center"/>
        <w:rPr>
          <w:rFonts w:ascii="Times New Roman" w:hAnsi="Times New Roman" w:cs="Times New Roman"/>
          <w:b/>
          <w:bCs/>
          <w:color w:val="0000CC"/>
          <w:sz w:val="26"/>
          <w:szCs w:val="26"/>
        </w:rPr>
      </w:pPr>
      <w:r w:rsidRPr="00BE7DDD">
        <w:rPr>
          <w:rFonts w:ascii="Times New Roman" w:hAnsi="Times New Roman" w:cs="Times New Roman"/>
          <w:b/>
          <w:bCs/>
          <w:color w:val="0000CC"/>
          <w:sz w:val="26"/>
          <w:szCs w:val="26"/>
        </w:rPr>
        <w:t xml:space="preserve">Contemporary Curriculum, Pedagogy, and Practice </w:t>
      </w:r>
    </w:p>
    <w:p w14:paraId="5761DEB7" w14:textId="77777777" w:rsidR="00331ADB" w:rsidRPr="00BE7DDD" w:rsidRDefault="00331ADB" w:rsidP="00331ADB">
      <w:pPr>
        <w:pStyle w:val="ListParagraph"/>
        <w:spacing w:before="120" w:after="120" w:line="360" w:lineRule="auto"/>
        <w:ind w:left="0"/>
        <w:jc w:val="center"/>
        <w:rPr>
          <w:rFonts w:ascii="Times New Roman" w:hAnsi="Times New Roman" w:cs="Times New Roman"/>
          <w:b/>
          <w:bCs/>
          <w:color w:val="0000CC"/>
          <w:sz w:val="26"/>
          <w:szCs w:val="26"/>
        </w:rPr>
      </w:pPr>
      <w:r w:rsidRPr="00BE7DDD">
        <w:rPr>
          <w:rFonts w:ascii="Times New Roman" w:hAnsi="Times New Roman" w:cs="Times New Roman"/>
          <w:b/>
          <w:bCs/>
          <w:color w:val="0000CC"/>
          <w:sz w:val="26"/>
          <w:szCs w:val="26"/>
        </w:rPr>
        <w:t>(C2P2)</w:t>
      </w:r>
    </w:p>
    <w:p w14:paraId="60A9E520" w14:textId="77777777" w:rsidR="00331ADB" w:rsidRPr="00BE7DDD" w:rsidRDefault="00331ADB" w:rsidP="00331ADB">
      <w:pPr>
        <w:pStyle w:val="ListParagraph"/>
        <w:spacing w:before="120" w:after="120" w:line="360" w:lineRule="auto"/>
        <w:ind w:left="0"/>
        <w:jc w:val="center"/>
        <w:rPr>
          <w:rFonts w:ascii="Times New Roman" w:hAnsi="Times New Roman" w:cs="Times New Roman"/>
          <w:b/>
          <w:bCs/>
          <w:color w:val="0000CC"/>
          <w:sz w:val="26"/>
          <w:szCs w:val="26"/>
        </w:rPr>
      </w:pPr>
    </w:p>
    <w:p w14:paraId="70C7E3E0" w14:textId="77777777" w:rsidR="00331ADB" w:rsidRPr="00BE7DDD" w:rsidRDefault="00331ADB" w:rsidP="00331ADB">
      <w:pPr>
        <w:pStyle w:val="ListParagraph"/>
        <w:spacing w:before="120" w:after="120" w:line="360" w:lineRule="auto"/>
        <w:ind w:left="0"/>
        <w:jc w:val="center"/>
        <w:rPr>
          <w:rFonts w:ascii="Times New Roman" w:hAnsi="Times New Roman" w:cs="Times New Roman"/>
          <w:b/>
          <w:bCs/>
          <w:color w:val="C00000"/>
          <w:sz w:val="26"/>
          <w:szCs w:val="26"/>
        </w:rPr>
      </w:pPr>
      <w:r w:rsidRPr="00385E7D">
        <w:rPr>
          <w:rFonts w:ascii="Times New Roman" w:hAnsi="Times New Roman" w:cs="Times New Roman"/>
          <w:b/>
          <w:bCs/>
          <w:color w:val="C00000"/>
          <w:sz w:val="26"/>
          <w:szCs w:val="26"/>
        </w:rPr>
        <w:t>PROJECT BASED LEARNING</w:t>
      </w:r>
      <w:r>
        <w:rPr>
          <w:rFonts w:ascii="Times New Roman" w:hAnsi="Times New Roman" w:cs="Times New Roman"/>
          <w:b/>
          <w:bCs/>
          <w:color w:val="C00000"/>
          <w:sz w:val="26"/>
          <w:szCs w:val="26"/>
        </w:rPr>
        <w:t xml:space="preserve"> </w:t>
      </w:r>
      <w:r w:rsidRPr="00385E7D">
        <w:rPr>
          <w:rFonts w:ascii="Times New Roman" w:hAnsi="Times New Roman" w:cs="Times New Roman"/>
          <w:b/>
          <w:bCs/>
          <w:color w:val="C00000"/>
          <w:sz w:val="26"/>
          <w:szCs w:val="26"/>
        </w:rPr>
        <w:t>-</w:t>
      </w:r>
      <w:r>
        <w:rPr>
          <w:rFonts w:ascii="Times New Roman" w:hAnsi="Times New Roman" w:cs="Times New Roman"/>
          <w:b/>
          <w:bCs/>
          <w:color w:val="C00000"/>
          <w:sz w:val="26"/>
          <w:szCs w:val="26"/>
        </w:rPr>
        <w:t xml:space="preserve"> </w:t>
      </w:r>
      <w:r w:rsidRPr="00385E7D">
        <w:rPr>
          <w:rFonts w:ascii="Times New Roman" w:hAnsi="Times New Roman" w:cs="Times New Roman"/>
          <w:b/>
          <w:bCs/>
          <w:color w:val="C00000"/>
          <w:sz w:val="26"/>
          <w:szCs w:val="26"/>
        </w:rPr>
        <w:t>PYTHON</w:t>
      </w:r>
    </w:p>
    <w:p w14:paraId="3F7DEDC1" w14:textId="77777777" w:rsidR="00331ADB" w:rsidRPr="00BE7DDD" w:rsidRDefault="00331ADB" w:rsidP="00331ADB">
      <w:pPr>
        <w:pStyle w:val="ListParagraph"/>
        <w:spacing w:before="120" w:after="120" w:line="360" w:lineRule="auto"/>
        <w:ind w:left="0"/>
        <w:jc w:val="center"/>
        <w:rPr>
          <w:rFonts w:ascii="Times New Roman" w:hAnsi="Times New Roman" w:cs="Times New Roman"/>
          <w:b/>
          <w:bCs/>
          <w:sz w:val="26"/>
          <w:szCs w:val="26"/>
        </w:rPr>
      </w:pPr>
      <w:r w:rsidRPr="00BE7DDD">
        <w:rPr>
          <w:rFonts w:ascii="Times New Roman" w:hAnsi="Times New Roman" w:cs="Times New Roman"/>
          <w:b/>
          <w:bCs/>
          <w:sz w:val="26"/>
          <w:szCs w:val="26"/>
        </w:rPr>
        <w:t>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8"/>
        <w:gridCol w:w="4740"/>
      </w:tblGrid>
      <w:tr w:rsidR="00331ADB" w:rsidRPr="00BE7DDD" w14:paraId="5DE147CA" w14:textId="77777777" w:rsidTr="006D24CA">
        <w:trPr>
          <w:trHeight w:val="403"/>
          <w:jc w:val="center"/>
        </w:trPr>
        <w:tc>
          <w:tcPr>
            <w:tcW w:w="3058" w:type="dxa"/>
            <w:vAlign w:val="center"/>
          </w:tcPr>
          <w:p w14:paraId="5D16D5CF" w14:textId="77777777" w:rsidR="00331ADB" w:rsidRPr="00BE7DDD" w:rsidRDefault="00331ADB" w:rsidP="006D24CA">
            <w:pPr>
              <w:pStyle w:val="ListParagraph"/>
              <w:spacing w:before="120" w:after="120" w:line="360" w:lineRule="auto"/>
              <w:ind w:left="0"/>
              <w:rPr>
                <w:rFonts w:ascii="Times New Roman" w:hAnsi="Times New Roman" w:cs="Times New Roman"/>
                <w:b/>
                <w:bCs/>
                <w:sz w:val="26"/>
                <w:szCs w:val="26"/>
              </w:rPr>
            </w:pPr>
            <w:r w:rsidRPr="00BE7DDD">
              <w:rPr>
                <w:rFonts w:ascii="Times New Roman" w:hAnsi="Times New Roman" w:cs="Times New Roman"/>
                <w:b/>
                <w:bCs/>
                <w:sz w:val="26"/>
                <w:szCs w:val="26"/>
              </w:rPr>
              <w:t>Name of the Student</w:t>
            </w:r>
          </w:p>
        </w:tc>
        <w:tc>
          <w:tcPr>
            <w:tcW w:w="4740" w:type="dxa"/>
            <w:vAlign w:val="center"/>
          </w:tcPr>
          <w:p w14:paraId="50155817" w14:textId="11969517" w:rsidR="00331ADB" w:rsidRPr="00A3039A" w:rsidRDefault="00331ADB" w:rsidP="006D24CA">
            <w:pPr>
              <w:pStyle w:val="ListParagraph"/>
              <w:spacing w:before="120" w:after="120" w:line="360" w:lineRule="auto"/>
              <w:ind w:left="0"/>
              <w:jc w:val="both"/>
              <w:rPr>
                <w:rFonts w:ascii="Times New Roman" w:hAnsi="Times New Roman" w:cs="Times New Roman"/>
                <w:b/>
                <w:bCs/>
                <w:color w:val="0000CC"/>
                <w:sz w:val="26"/>
                <w:szCs w:val="26"/>
              </w:rPr>
            </w:pPr>
            <w:r w:rsidRPr="00A3039A">
              <w:rPr>
                <w:rFonts w:ascii="Times New Roman" w:hAnsi="Times New Roman" w:cs="Times New Roman"/>
                <w:b/>
                <w:bCs/>
                <w:color w:val="0000CC"/>
                <w:sz w:val="26"/>
                <w:szCs w:val="26"/>
              </w:rPr>
              <w:t>:</w:t>
            </w:r>
            <w:r>
              <w:rPr>
                <w:rFonts w:ascii="Times New Roman" w:hAnsi="Times New Roman" w:cs="Times New Roman"/>
                <w:b/>
                <w:bCs/>
                <w:color w:val="0000CC"/>
                <w:sz w:val="26"/>
                <w:szCs w:val="26"/>
              </w:rPr>
              <w:t xml:space="preserve"> Aishwarya </w:t>
            </w:r>
            <w:proofErr w:type="spellStart"/>
            <w:r>
              <w:rPr>
                <w:rFonts w:ascii="Times New Roman" w:hAnsi="Times New Roman" w:cs="Times New Roman"/>
                <w:b/>
                <w:bCs/>
                <w:color w:val="0000CC"/>
                <w:sz w:val="26"/>
                <w:szCs w:val="26"/>
              </w:rPr>
              <w:t>Zinjurte</w:t>
            </w:r>
            <w:proofErr w:type="spellEnd"/>
          </w:p>
        </w:tc>
      </w:tr>
      <w:tr w:rsidR="00331ADB" w:rsidRPr="00BE7DDD" w14:paraId="545FAA4F" w14:textId="77777777" w:rsidTr="006D24CA">
        <w:trPr>
          <w:trHeight w:val="385"/>
          <w:jc w:val="center"/>
        </w:trPr>
        <w:tc>
          <w:tcPr>
            <w:tcW w:w="3058" w:type="dxa"/>
            <w:vAlign w:val="center"/>
          </w:tcPr>
          <w:p w14:paraId="268BFDA1" w14:textId="77777777" w:rsidR="00331ADB" w:rsidRPr="00BE7DDD" w:rsidRDefault="00331ADB" w:rsidP="006D24CA">
            <w:pPr>
              <w:pStyle w:val="ListParagraph"/>
              <w:spacing w:before="120" w:after="120" w:line="360" w:lineRule="auto"/>
              <w:ind w:left="0"/>
              <w:rPr>
                <w:rFonts w:ascii="Times New Roman" w:hAnsi="Times New Roman" w:cs="Times New Roman"/>
                <w:b/>
                <w:bCs/>
                <w:sz w:val="26"/>
                <w:szCs w:val="26"/>
              </w:rPr>
            </w:pPr>
            <w:r w:rsidRPr="00BE7DDD">
              <w:rPr>
                <w:rFonts w:ascii="Times New Roman" w:hAnsi="Times New Roman" w:cs="Times New Roman"/>
                <w:b/>
                <w:bCs/>
                <w:sz w:val="26"/>
                <w:szCs w:val="26"/>
              </w:rPr>
              <w:t>SRN. No.</w:t>
            </w:r>
          </w:p>
        </w:tc>
        <w:tc>
          <w:tcPr>
            <w:tcW w:w="4740" w:type="dxa"/>
            <w:vAlign w:val="center"/>
          </w:tcPr>
          <w:p w14:paraId="638DDCE2" w14:textId="22D5AC04" w:rsidR="00331ADB" w:rsidRPr="00A3039A" w:rsidRDefault="00331ADB" w:rsidP="006D24CA">
            <w:pPr>
              <w:pStyle w:val="ListParagraph"/>
              <w:spacing w:before="120" w:after="120" w:line="360" w:lineRule="auto"/>
              <w:ind w:left="0"/>
              <w:jc w:val="both"/>
              <w:rPr>
                <w:rFonts w:ascii="Times New Roman" w:hAnsi="Times New Roman" w:cs="Times New Roman"/>
                <w:b/>
                <w:bCs/>
                <w:color w:val="0000CC"/>
                <w:sz w:val="26"/>
                <w:szCs w:val="26"/>
              </w:rPr>
            </w:pPr>
            <w:r w:rsidRPr="00A3039A">
              <w:rPr>
                <w:rFonts w:ascii="Times New Roman" w:hAnsi="Times New Roman" w:cs="Times New Roman"/>
                <w:b/>
                <w:bCs/>
                <w:color w:val="0000CC"/>
                <w:sz w:val="26"/>
                <w:szCs w:val="26"/>
              </w:rPr>
              <w:t>:</w:t>
            </w:r>
            <w:r>
              <w:rPr>
                <w:rFonts w:ascii="Times New Roman" w:hAnsi="Times New Roman" w:cs="Times New Roman"/>
                <w:b/>
                <w:bCs/>
                <w:color w:val="0000CC"/>
                <w:sz w:val="26"/>
                <w:szCs w:val="26"/>
              </w:rPr>
              <w:t xml:space="preserve"> 31231743</w:t>
            </w:r>
          </w:p>
        </w:tc>
      </w:tr>
      <w:tr w:rsidR="00331ADB" w:rsidRPr="00BE7DDD" w14:paraId="381958B1" w14:textId="77777777" w:rsidTr="006D24CA">
        <w:trPr>
          <w:trHeight w:val="403"/>
          <w:jc w:val="center"/>
        </w:trPr>
        <w:tc>
          <w:tcPr>
            <w:tcW w:w="3058" w:type="dxa"/>
            <w:vAlign w:val="center"/>
          </w:tcPr>
          <w:p w14:paraId="75157B3A" w14:textId="77777777" w:rsidR="00331ADB" w:rsidRPr="00BE7DDD" w:rsidRDefault="00331ADB" w:rsidP="006D24CA">
            <w:pPr>
              <w:pStyle w:val="ListParagraph"/>
              <w:spacing w:before="120" w:after="120" w:line="360" w:lineRule="auto"/>
              <w:ind w:left="0"/>
              <w:rPr>
                <w:rFonts w:ascii="Times New Roman" w:hAnsi="Times New Roman" w:cs="Times New Roman"/>
                <w:b/>
                <w:bCs/>
                <w:sz w:val="26"/>
                <w:szCs w:val="26"/>
              </w:rPr>
            </w:pPr>
            <w:r w:rsidRPr="00BE7DDD">
              <w:rPr>
                <w:rFonts w:ascii="Times New Roman" w:hAnsi="Times New Roman" w:cs="Times New Roman"/>
                <w:b/>
                <w:bCs/>
                <w:sz w:val="26"/>
                <w:szCs w:val="26"/>
              </w:rPr>
              <w:t>Class/</w:t>
            </w:r>
            <w:r>
              <w:rPr>
                <w:rFonts w:ascii="Times New Roman" w:hAnsi="Times New Roman" w:cs="Times New Roman"/>
                <w:b/>
                <w:bCs/>
                <w:sz w:val="26"/>
                <w:szCs w:val="26"/>
              </w:rPr>
              <w:t>D</w:t>
            </w:r>
            <w:r w:rsidRPr="00BE7DDD">
              <w:rPr>
                <w:rFonts w:ascii="Times New Roman" w:hAnsi="Times New Roman" w:cs="Times New Roman"/>
                <w:b/>
                <w:bCs/>
                <w:sz w:val="26"/>
                <w:szCs w:val="26"/>
              </w:rPr>
              <w:t>iv.</w:t>
            </w:r>
          </w:p>
        </w:tc>
        <w:tc>
          <w:tcPr>
            <w:tcW w:w="4740" w:type="dxa"/>
            <w:vAlign w:val="center"/>
          </w:tcPr>
          <w:p w14:paraId="54255ACD" w14:textId="77777777" w:rsidR="00331ADB" w:rsidRPr="00A3039A" w:rsidRDefault="00331ADB" w:rsidP="006D24CA">
            <w:pPr>
              <w:pStyle w:val="ListParagraph"/>
              <w:spacing w:before="120" w:after="120" w:line="360" w:lineRule="auto"/>
              <w:ind w:left="0"/>
              <w:jc w:val="both"/>
              <w:rPr>
                <w:rFonts w:ascii="Times New Roman" w:hAnsi="Times New Roman" w:cs="Times New Roman"/>
                <w:b/>
                <w:bCs/>
                <w:color w:val="0000CC"/>
                <w:sz w:val="26"/>
                <w:szCs w:val="26"/>
              </w:rPr>
            </w:pPr>
            <w:r w:rsidRPr="00A3039A">
              <w:rPr>
                <w:rFonts w:ascii="Times New Roman" w:hAnsi="Times New Roman" w:cs="Times New Roman"/>
                <w:b/>
                <w:bCs/>
                <w:color w:val="0000CC"/>
                <w:sz w:val="26"/>
                <w:szCs w:val="26"/>
              </w:rPr>
              <w:t xml:space="preserve">: </w:t>
            </w:r>
            <w:r>
              <w:rPr>
                <w:rFonts w:ascii="Times New Roman" w:hAnsi="Times New Roman" w:cs="Times New Roman"/>
                <w:b/>
                <w:bCs/>
                <w:color w:val="0000CC"/>
                <w:sz w:val="26"/>
                <w:szCs w:val="26"/>
              </w:rPr>
              <w:t>S</w:t>
            </w:r>
            <w:r w:rsidRPr="00A3039A">
              <w:rPr>
                <w:rFonts w:ascii="Times New Roman" w:hAnsi="Times New Roman" w:cs="Times New Roman"/>
                <w:b/>
                <w:bCs/>
                <w:color w:val="0000CC"/>
                <w:sz w:val="26"/>
                <w:szCs w:val="26"/>
              </w:rPr>
              <w:t xml:space="preserve">Y / </w:t>
            </w:r>
            <w:r>
              <w:rPr>
                <w:rFonts w:ascii="Times New Roman" w:hAnsi="Times New Roman" w:cs="Times New Roman"/>
                <w:b/>
                <w:bCs/>
                <w:color w:val="0000CC"/>
                <w:sz w:val="26"/>
                <w:szCs w:val="26"/>
              </w:rPr>
              <w:t>C</w:t>
            </w:r>
          </w:p>
        </w:tc>
      </w:tr>
      <w:tr w:rsidR="00331ADB" w:rsidRPr="00BE7DDD" w14:paraId="3B0F4851" w14:textId="77777777" w:rsidTr="006D24CA">
        <w:trPr>
          <w:trHeight w:val="403"/>
          <w:jc w:val="center"/>
        </w:trPr>
        <w:tc>
          <w:tcPr>
            <w:tcW w:w="3058" w:type="dxa"/>
            <w:vAlign w:val="center"/>
          </w:tcPr>
          <w:p w14:paraId="3F6C5F8F" w14:textId="77777777" w:rsidR="00331ADB" w:rsidRPr="00BE7DDD" w:rsidRDefault="00331ADB" w:rsidP="006D24CA">
            <w:pPr>
              <w:pStyle w:val="ListParagraph"/>
              <w:spacing w:before="120" w:after="120" w:line="360" w:lineRule="auto"/>
              <w:ind w:left="0"/>
              <w:rPr>
                <w:rFonts w:ascii="Times New Roman" w:hAnsi="Times New Roman" w:cs="Times New Roman"/>
                <w:b/>
                <w:bCs/>
                <w:sz w:val="26"/>
                <w:szCs w:val="26"/>
              </w:rPr>
            </w:pPr>
            <w:r w:rsidRPr="00BE7DDD">
              <w:rPr>
                <w:rFonts w:ascii="Times New Roman" w:hAnsi="Times New Roman" w:cs="Times New Roman"/>
                <w:b/>
                <w:bCs/>
                <w:sz w:val="26"/>
                <w:szCs w:val="26"/>
              </w:rPr>
              <w:t>Roll no.</w:t>
            </w:r>
          </w:p>
        </w:tc>
        <w:tc>
          <w:tcPr>
            <w:tcW w:w="4740" w:type="dxa"/>
            <w:vAlign w:val="center"/>
          </w:tcPr>
          <w:p w14:paraId="3B9AC1F3" w14:textId="553378FC" w:rsidR="00331ADB" w:rsidRPr="00A3039A" w:rsidRDefault="00331ADB" w:rsidP="006D24CA">
            <w:pPr>
              <w:pStyle w:val="ListParagraph"/>
              <w:spacing w:before="120" w:after="120" w:line="360" w:lineRule="auto"/>
              <w:ind w:left="0"/>
              <w:jc w:val="both"/>
              <w:rPr>
                <w:rFonts w:ascii="Times New Roman" w:hAnsi="Times New Roman" w:cs="Times New Roman"/>
                <w:b/>
                <w:bCs/>
                <w:color w:val="0000CC"/>
                <w:sz w:val="26"/>
                <w:szCs w:val="26"/>
              </w:rPr>
            </w:pPr>
            <w:r w:rsidRPr="00A3039A">
              <w:rPr>
                <w:rFonts w:ascii="Times New Roman" w:hAnsi="Times New Roman" w:cs="Times New Roman"/>
                <w:b/>
                <w:bCs/>
                <w:color w:val="0000CC"/>
                <w:sz w:val="26"/>
                <w:szCs w:val="26"/>
              </w:rPr>
              <w:t xml:space="preserve">: </w:t>
            </w:r>
            <w:r>
              <w:rPr>
                <w:rFonts w:ascii="Times New Roman" w:hAnsi="Times New Roman" w:cs="Times New Roman"/>
                <w:b/>
                <w:bCs/>
                <w:color w:val="0000CC"/>
                <w:sz w:val="26"/>
                <w:szCs w:val="26"/>
              </w:rPr>
              <w:t>41</w:t>
            </w:r>
          </w:p>
        </w:tc>
      </w:tr>
    </w:tbl>
    <w:p w14:paraId="54561860" w14:textId="77777777" w:rsidR="00331ADB" w:rsidRPr="00BE7DDD" w:rsidRDefault="00331ADB" w:rsidP="00331ADB">
      <w:pPr>
        <w:pStyle w:val="ListParagraph"/>
        <w:spacing w:before="120" w:after="120" w:line="360" w:lineRule="auto"/>
        <w:ind w:left="0"/>
        <w:jc w:val="center"/>
        <w:rPr>
          <w:rFonts w:ascii="Times New Roman" w:hAnsi="Times New Roman" w:cs="Times New Roman"/>
          <w:b/>
          <w:bCs/>
          <w:sz w:val="26"/>
          <w:szCs w:val="26"/>
        </w:rPr>
      </w:pPr>
    </w:p>
    <w:p w14:paraId="05F2099F" w14:textId="77777777" w:rsidR="00331ADB" w:rsidRPr="00BE7DDD" w:rsidRDefault="00331ADB" w:rsidP="00331ADB">
      <w:pPr>
        <w:pStyle w:val="ListParagraph"/>
        <w:spacing w:before="120" w:after="120" w:line="360" w:lineRule="auto"/>
        <w:ind w:left="0"/>
        <w:jc w:val="center"/>
        <w:rPr>
          <w:rFonts w:ascii="Times New Roman" w:hAnsi="Times New Roman" w:cs="Times New Roman"/>
          <w:b/>
          <w:bCs/>
          <w:sz w:val="26"/>
          <w:szCs w:val="26"/>
        </w:rPr>
      </w:pPr>
      <w:r w:rsidRPr="00BE7DDD">
        <w:rPr>
          <w:rFonts w:ascii="Times New Roman" w:hAnsi="Times New Roman" w:cs="Times New Roman"/>
          <w:b/>
          <w:bCs/>
          <w:sz w:val="26"/>
          <w:szCs w:val="26"/>
        </w:rPr>
        <w:t>Faculty In-charge: Prof. Jayendra Jadhav</w:t>
      </w:r>
    </w:p>
    <w:p w14:paraId="3167DE12" w14:textId="77777777" w:rsidR="00331ADB" w:rsidRPr="00BE7DDD" w:rsidRDefault="00331ADB" w:rsidP="00331ADB">
      <w:pPr>
        <w:pStyle w:val="ListParagraph"/>
        <w:spacing w:before="120" w:after="120" w:line="360" w:lineRule="auto"/>
        <w:ind w:left="0"/>
        <w:jc w:val="center"/>
        <w:rPr>
          <w:rFonts w:ascii="Times New Roman" w:hAnsi="Times New Roman" w:cs="Times New Roman"/>
          <w:b/>
          <w:bCs/>
          <w:sz w:val="26"/>
          <w:szCs w:val="26"/>
        </w:rPr>
      </w:pPr>
    </w:p>
    <w:p w14:paraId="78BF330D" w14:textId="77777777" w:rsidR="00331ADB" w:rsidRPr="00BE7DDD" w:rsidRDefault="00331ADB" w:rsidP="00331ADB">
      <w:pPr>
        <w:pStyle w:val="ListParagraph"/>
        <w:spacing w:before="120" w:after="120" w:line="360" w:lineRule="auto"/>
        <w:ind w:left="0"/>
        <w:jc w:val="center"/>
        <w:rPr>
          <w:rFonts w:ascii="Times New Roman" w:hAnsi="Times New Roman" w:cs="Times New Roman"/>
          <w:b/>
          <w:bCs/>
          <w:sz w:val="26"/>
          <w:szCs w:val="26"/>
        </w:rPr>
      </w:pPr>
      <w:r w:rsidRPr="00BE7DDD">
        <w:rPr>
          <w:rFonts w:ascii="Times New Roman" w:hAnsi="Times New Roman" w:cs="Times New Roman"/>
          <w:b/>
          <w:bCs/>
          <w:sz w:val="26"/>
          <w:szCs w:val="26"/>
        </w:rPr>
        <w:t xml:space="preserve">Department of </w:t>
      </w:r>
      <w:r>
        <w:rPr>
          <w:rFonts w:ascii="Times New Roman" w:hAnsi="Times New Roman" w:cs="Times New Roman"/>
          <w:b/>
          <w:bCs/>
          <w:sz w:val="26"/>
          <w:szCs w:val="26"/>
        </w:rPr>
        <w:t>Artificial Intelligence</w:t>
      </w:r>
    </w:p>
    <w:p w14:paraId="5A1663BF" w14:textId="77777777" w:rsidR="00331ADB" w:rsidRPr="00BE7DDD" w:rsidRDefault="00331ADB" w:rsidP="00331ADB">
      <w:pPr>
        <w:pStyle w:val="ListParagraph"/>
        <w:spacing w:before="120" w:after="120" w:line="360" w:lineRule="auto"/>
        <w:ind w:left="0"/>
        <w:jc w:val="center"/>
        <w:rPr>
          <w:rFonts w:ascii="Times New Roman" w:hAnsi="Times New Roman" w:cs="Times New Roman"/>
          <w:b/>
          <w:bCs/>
          <w:sz w:val="26"/>
          <w:szCs w:val="26"/>
        </w:rPr>
      </w:pPr>
      <w:r w:rsidRPr="00BE7DDD">
        <w:rPr>
          <w:rFonts w:ascii="Times New Roman" w:hAnsi="Times New Roman" w:cs="Times New Roman"/>
          <w:b/>
          <w:bCs/>
          <w:sz w:val="26"/>
          <w:szCs w:val="26"/>
        </w:rPr>
        <w:t>Faculty of Science &amp; Technology</w:t>
      </w:r>
    </w:p>
    <w:p w14:paraId="27FD7120" w14:textId="77777777" w:rsidR="00331ADB" w:rsidRPr="00BE7DDD" w:rsidRDefault="00331ADB" w:rsidP="00331ADB">
      <w:pPr>
        <w:pStyle w:val="ListParagraph"/>
        <w:spacing w:before="120" w:after="120" w:line="360" w:lineRule="auto"/>
        <w:ind w:left="0"/>
        <w:jc w:val="center"/>
        <w:rPr>
          <w:rFonts w:ascii="Times New Roman" w:hAnsi="Times New Roman" w:cs="Times New Roman"/>
          <w:b/>
          <w:bCs/>
          <w:sz w:val="26"/>
          <w:szCs w:val="26"/>
        </w:rPr>
      </w:pPr>
    </w:p>
    <w:p w14:paraId="40E9B131" w14:textId="77777777" w:rsidR="00331ADB" w:rsidRPr="00BE7DDD" w:rsidRDefault="00331ADB" w:rsidP="00331ADB">
      <w:pPr>
        <w:pStyle w:val="ListParagraph"/>
        <w:spacing w:before="120" w:after="120" w:line="360" w:lineRule="auto"/>
        <w:ind w:left="0"/>
        <w:jc w:val="center"/>
        <w:rPr>
          <w:rFonts w:ascii="Times New Roman" w:hAnsi="Times New Roman" w:cs="Times New Roman"/>
          <w:b/>
          <w:bCs/>
          <w:sz w:val="26"/>
          <w:szCs w:val="26"/>
        </w:rPr>
      </w:pPr>
      <w:r w:rsidRPr="00BE7DDD">
        <w:rPr>
          <w:rFonts w:ascii="Times New Roman" w:hAnsi="Times New Roman" w:cs="Times New Roman"/>
          <w:b/>
          <w:bCs/>
          <w:sz w:val="26"/>
          <w:szCs w:val="26"/>
        </w:rPr>
        <w:t>Academic Year</w:t>
      </w:r>
    </w:p>
    <w:p w14:paraId="603F7319" w14:textId="77777777" w:rsidR="00331ADB" w:rsidRPr="00BE7DDD" w:rsidRDefault="00331ADB" w:rsidP="00331ADB">
      <w:pPr>
        <w:pStyle w:val="ListParagraph"/>
        <w:spacing w:before="120" w:after="120" w:line="360" w:lineRule="auto"/>
        <w:ind w:left="0"/>
        <w:jc w:val="center"/>
        <w:rPr>
          <w:rFonts w:ascii="Times New Roman" w:hAnsi="Times New Roman" w:cs="Times New Roman"/>
          <w:b/>
          <w:bCs/>
          <w:sz w:val="26"/>
          <w:szCs w:val="26"/>
        </w:rPr>
      </w:pPr>
      <w:r w:rsidRPr="00BE7DDD">
        <w:rPr>
          <w:rFonts w:ascii="Times New Roman" w:hAnsi="Times New Roman" w:cs="Times New Roman"/>
          <w:b/>
          <w:bCs/>
          <w:sz w:val="26"/>
          <w:szCs w:val="26"/>
        </w:rPr>
        <w:t>202</w:t>
      </w:r>
      <w:r>
        <w:rPr>
          <w:rFonts w:ascii="Times New Roman" w:hAnsi="Times New Roman" w:cs="Times New Roman"/>
          <w:b/>
          <w:bCs/>
          <w:sz w:val="26"/>
          <w:szCs w:val="26"/>
        </w:rPr>
        <w:t>4</w:t>
      </w:r>
      <w:r w:rsidRPr="00BE7DDD">
        <w:rPr>
          <w:rFonts w:ascii="Times New Roman" w:hAnsi="Times New Roman" w:cs="Times New Roman"/>
          <w:b/>
          <w:bCs/>
          <w:sz w:val="26"/>
          <w:szCs w:val="26"/>
        </w:rPr>
        <w:t>-202</w:t>
      </w:r>
      <w:r>
        <w:rPr>
          <w:rFonts w:ascii="Times New Roman" w:hAnsi="Times New Roman" w:cs="Times New Roman"/>
          <w:b/>
          <w:bCs/>
          <w:sz w:val="26"/>
          <w:szCs w:val="26"/>
        </w:rPr>
        <w:t>5</w:t>
      </w:r>
      <w:r w:rsidRPr="00BE7DDD">
        <w:rPr>
          <w:rFonts w:ascii="Times New Roman" w:hAnsi="Times New Roman" w:cs="Times New Roman"/>
          <w:b/>
          <w:bCs/>
          <w:sz w:val="26"/>
          <w:szCs w:val="26"/>
        </w:rPr>
        <w:t xml:space="preserve"> Term-</w:t>
      </w:r>
      <w:r>
        <w:rPr>
          <w:rFonts w:ascii="Times New Roman" w:hAnsi="Times New Roman" w:cs="Times New Roman"/>
          <w:b/>
          <w:bCs/>
          <w:sz w:val="26"/>
          <w:szCs w:val="26"/>
        </w:rPr>
        <w:t>II</w:t>
      </w:r>
    </w:p>
    <w:p w14:paraId="7D2F7F2A" w14:textId="77777777" w:rsidR="00331ADB" w:rsidRDefault="00331ADB" w:rsidP="00331ADB">
      <w:pPr>
        <w:pStyle w:val="ListParagraph"/>
        <w:numPr>
          <w:ilvl w:val="0"/>
          <w:numId w:val="10"/>
        </w:numPr>
        <w:spacing w:before="120" w:after="120" w:line="360" w:lineRule="auto"/>
        <w:jc w:val="both"/>
        <w:rPr>
          <w:rFonts w:ascii="Times New Roman" w:hAnsi="Times New Roman" w:cs="Times New Roman"/>
          <w:sz w:val="24"/>
          <w:szCs w:val="24"/>
        </w:rPr>
      </w:pPr>
      <w:r w:rsidRPr="00CA6ACD">
        <w:rPr>
          <w:rFonts w:ascii="Times New Roman" w:hAnsi="Times New Roman" w:cs="Times New Roman"/>
          <w:sz w:val="24"/>
          <w:szCs w:val="24"/>
        </w:rPr>
        <w:lastRenderedPageBreak/>
        <w:t>Problem</w:t>
      </w:r>
      <w:r w:rsidRPr="00372AFF">
        <w:rPr>
          <w:rFonts w:ascii="Times New Roman" w:hAnsi="Times New Roman" w:cs="Times New Roman"/>
          <w:b/>
          <w:bCs/>
          <w:sz w:val="24"/>
          <w:szCs w:val="24"/>
        </w:rPr>
        <w:t xml:space="preserve"> </w:t>
      </w:r>
      <w:r>
        <w:rPr>
          <w:rFonts w:ascii="Times New Roman" w:hAnsi="Times New Roman" w:cs="Times New Roman"/>
          <w:sz w:val="24"/>
          <w:szCs w:val="24"/>
        </w:rPr>
        <w:t>Statement</w:t>
      </w:r>
    </w:p>
    <w:p w14:paraId="222E5C7B" w14:textId="77777777" w:rsidR="00331ADB" w:rsidRDefault="00331ADB" w:rsidP="00331ADB">
      <w:pPr>
        <w:pStyle w:val="ListParagraph"/>
        <w:numPr>
          <w:ilvl w:val="1"/>
          <w:numId w:val="10"/>
        </w:numPr>
        <w:spacing w:before="120" w:after="120" w:line="360" w:lineRule="auto"/>
        <w:jc w:val="both"/>
        <w:rPr>
          <w:rFonts w:ascii="Times New Roman" w:hAnsi="Times New Roman" w:cs="Times New Roman"/>
          <w:sz w:val="24"/>
          <w:szCs w:val="24"/>
        </w:rPr>
      </w:pPr>
      <w:r w:rsidRPr="00CA6ACD">
        <w:rPr>
          <w:rFonts w:ascii="Times New Roman" w:hAnsi="Times New Roman" w:cs="Times New Roman"/>
          <w:sz w:val="24"/>
          <w:szCs w:val="24"/>
        </w:rPr>
        <w:t>Problem Statement Sr. No</w:t>
      </w:r>
      <w:r>
        <w:rPr>
          <w:rFonts w:ascii="Times New Roman" w:hAnsi="Times New Roman" w:cs="Times New Roman"/>
          <w:sz w:val="24"/>
          <w:szCs w:val="24"/>
        </w:rPr>
        <w:t>:</w:t>
      </w:r>
    </w:p>
    <w:p w14:paraId="679E95A6" w14:textId="77777777" w:rsidR="00331ADB" w:rsidRDefault="00331ADB" w:rsidP="00331ADB">
      <w:pPr>
        <w:pStyle w:val="ListParagraph"/>
        <w:numPr>
          <w:ilvl w:val="1"/>
          <w:numId w:val="10"/>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Title: </w:t>
      </w:r>
    </w:p>
    <w:p w14:paraId="49DFFFA2" w14:textId="77777777" w:rsidR="00331ADB" w:rsidRDefault="00331ADB" w:rsidP="00331ADB">
      <w:pPr>
        <w:pStyle w:val="ListParagraph"/>
        <w:numPr>
          <w:ilvl w:val="1"/>
          <w:numId w:val="10"/>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Problem Statement: </w:t>
      </w:r>
    </w:p>
    <w:p w14:paraId="315ECD22" w14:textId="77777777" w:rsidR="00331ADB" w:rsidRPr="00CA6ACD" w:rsidRDefault="00331ADB" w:rsidP="00331ADB">
      <w:pPr>
        <w:pStyle w:val="ListParagraph"/>
        <w:numPr>
          <w:ilvl w:val="0"/>
          <w:numId w:val="10"/>
        </w:numPr>
        <w:spacing w:before="120" w:after="120" w:line="360" w:lineRule="auto"/>
        <w:jc w:val="both"/>
        <w:rPr>
          <w:rFonts w:ascii="Times New Roman" w:hAnsi="Times New Roman" w:cs="Times New Roman"/>
          <w:sz w:val="24"/>
          <w:szCs w:val="24"/>
        </w:rPr>
      </w:pPr>
      <w:r w:rsidRPr="00CA6ACD">
        <w:rPr>
          <w:rFonts w:ascii="Times New Roman" w:hAnsi="Times New Roman" w:cs="Times New Roman"/>
          <w:sz w:val="24"/>
          <w:szCs w:val="24"/>
        </w:rPr>
        <w:t>Introduction</w:t>
      </w:r>
    </w:p>
    <w:p w14:paraId="1CF05EAE" w14:textId="77777777" w:rsidR="00331ADB" w:rsidRDefault="00331ADB" w:rsidP="00331ADB">
      <w:pPr>
        <w:pStyle w:val="ListParagraph"/>
        <w:numPr>
          <w:ilvl w:val="0"/>
          <w:numId w:val="10"/>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Methodology</w:t>
      </w:r>
    </w:p>
    <w:p w14:paraId="4C6CFE12" w14:textId="77777777" w:rsidR="00331ADB" w:rsidRDefault="00331ADB" w:rsidP="00331ADB">
      <w:pPr>
        <w:pStyle w:val="ListParagraph"/>
        <w:numPr>
          <w:ilvl w:val="0"/>
          <w:numId w:val="10"/>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Implementation and Results</w:t>
      </w:r>
    </w:p>
    <w:p w14:paraId="0C5BCF9C" w14:textId="77777777" w:rsidR="00331ADB" w:rsidRPr="00CA6ACD" w:rsidRDefault="00331ADB" w:rsidP="00331ADB">
      <w:pPr>
        <w:pStyle w:val="ListParagraph"/>
        <w:numPr>
          <w:ilvl w:val="0"/>
          <w:numId w:val="10"/>
        </w:numPr>
        <w:spacing w:before="120" w:after="120" w:line="360" w:lineRule="auto"/>
        <w:jc w:val="both"/>
        <w:rPr>
          <w:rFonts w:ascii="Times New Roman" w:hAnsi="Times New Roman" w:cs="Times New Roman"/>
          <w:sz w:val="24"/>
          <w:szCs w:val="24"/>
        </w:rPr>
      </w:pPr>
      <w:r w:rsidRPr="00CA6ACD">
        <w:rPr>
          <w:rFonts w:ascii="Times New Roman" w:hAnsi="Times New Roman" w:cs="Times New Roman"/>
          <w:sz w:val="24"/>
          <w:szCs w:val="24"/>
        </w:rPr>
        <w:t>Outcome</w:t>
      </w:r>
      <w:r w:rsidRPr="00372AFF">
        <w:rPr>
          <w:rFonts w:ascii="Times New Roman" w:hAnsi="Times New Roman" w:cs="Times New Roman"/>
          <w:b/>
          <w:bCs/>
          <w:sz w:val="24"/>
          <w:szCs w:val="24"/>
        </w:rPr>
        <w:t xml:space="preserve"> </w:t>
      </w:r>
      <w:r w:rsidRPr="00CA6ACD">
        <w:rPr>
          <w:rFonts w:ascii="Times New Roman" w:hAnsi="Times New Roman" w:cs="Times New Roman"/>
          <w:sz w:val="24"/>
          <w:szCs w:val="24"/>
        </w:rPr>
        <w:t>of the Project</w:t>
      </w:r>
    </w:p>
    <w:p w14:paraId="393849B2" w14:textId="77777777" w:rsidR="00331ADB" w:rsidRDefault="00331ADB" w:rsidP="00331ADB">
      <w:pPr>
        <w:pStyle w:val="ListParagraph"/>
        <w:numPr>
          <w:ilvl w:val="0"/>
          <w:numId w:val="10"/>
        </w:numPr>
        <w:spacing w:before="120" w:after="120" w:line="360" w:lineRule="auto"/>
        <w:jc w:val="both"/>
        <w:rPr>
          <w:rFonts w:ascii="Times New Roman" w:hAnsi="Times New Roman" w:cs="Times New Roman"/>
          <w:sz w:val="24"/>
          <w:szCs w:val="24"/>
        </w:rPr>
      </w:pPr>
      <w:r w:rsidRPr="00CA6ACD">
        <w:rPr>
          <w:rFonts w:ascii="Times New Roman" w:hAnsi="Times New Roman" w:cs="Times New Roman"/>
          <w:sz w:val="24"/>
          <w:szCs w:val="24"/>
        </w:rPr>
        <w:t>Conclusion</w:t>
      </w:r>
    </w:p>
    <w:p w14:paraId="3F700A14" w14:textId="77777777" w:rsidR="00331ADB" w:rsidRDefault="00331ADB" w:rsidP="00331ADB">
      <w:pPr>
        <w:pStyle w:val="ListParagraph"/>
        <w:numPr>
          <w:ilvl w:val="0"/>
          <w:numId w:val="10"/>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483F87FE" w14:textId="77777777" w:rsidR="00331ADB" w:rsidRPr="0058638B" w:rsidRDefault="00331ADB" w:rsidP="00331ADB"/>
    <w:p w14:paraId="4850F63C" w14:textId="77777777" w:rsidR="00331ADB" w:rsidRPr="0058638B" w:rsidRDefault="00331ADB" w:rsidP="00331ADB"/>
    <w:p w14:paraId="65034944" w14:textId="77777777" w:rsidR="00331ADB" w:rsidRPr="0058638B" w:rsidRDefault="00331ADB" w:rsidP="00331ADB"/>
    <w:p w14:paraId="4A1E9E01" w14:textId="77777777" w:rsidR="00331ADB" w:rsidRPr="0058638B" w:rsidRDefault="00331ADB" w:rsidP="00331ADB"/>
    <w:p w14:paraId="13A06036" w14:textId="77777777" w:rsidR="00331ADB" w:rsidRPr="0058638B" w:rsidRDefault="00331ADB" w:rsidP="00331ADB"/>
    <w:p w14:paraId="0A97B4EA" w14:textId="77777777" w:rsidR="00331ADB" w:rsidRPr="0058638B" w:rsidRDefault="00331ADB" w:rsidP="00331ADB"/>
    <w:p w14:paraId="79041872" w14:textId="77777777" w:rsidR="00331ADB" w:rsidRPr="0058638B" w:rsidRDefault="00331ADB" w:rsidP="00331ADB"/>
    <w:p w14:paraId="2D2ACA65" w14:textId="77777777" w:rsidR="00331ADB" w:rsidRPr="0058638B" w:rsidRDefault="00331ADB" w:rsidP="00331ADB"/>
    <w:p w14:paraId="5DA35DA1" w14:textId="77777777" w:rsidR="00331ADB" w:rsidRPr="0058638B" w:rsidRDefault="00331ADB" w:rsidP="00331ADB"/>
    <w:p w14:paraId="5F4BDAA1" w14:textId="77777777" w:rsidR="00331ADB" w:rsidRPr="0058638B" w:rsidRDefault="00331ADB" w:rsidP="00331ADB"/>
    <w:p w14:paraId="7C0F36F7" w14:textId="77777777" w:rsidR="00331ADB" w:rsidRPr="0058638B" w:rsidRDefault="00331ADB" w:rsidP="00331ADB"/>
    <w:p w14:paraId="6EBC91D2" w14:textId="77777777" w:rsidR="00331ADB" w:rsidRPr="0058638B" w:rsidRDefault="00331ADB" w:rsidP="00331ADB"/>
    <w:p w14:paraId="53331B4D" w14:textId="77777777" w:rsidR="00331ADB" w:rsidRPr="0058638B" w:rsidRDefault="00331ADB" w:rsidP="00331ADB"/>
    <w:p w14:paraId="6AAB361B" w14:textId="77777777" w:rsidR="00331ADB" w:rsidRPr="0058638B" w:rsidRDefault="00331ADB" w:rsidP="00331ADB"/>
    <w:p w14:paraId="4547A18B" w14:textId="77777777" w:rsidR="00331ADB" w:rsidRDefault="00331ADB" w:rsidP="00331ADB">
      <w:pPr>
        <w:rPr>
          <w:rFonts w:ascii="Times New Roman" w:hAnsi="Times New Roman" w:cs="Times New Roman"/>
          <w:sz w:val="24"/>
          <w:szCs w:val="24"/>
        </w:rPr>
      </w:pPr>
    </w:p>
    <w:p w14:paraId="680D3560" w14:textId="77777777" w:rsidR="00331ADB" w:rsidRDefault="00331ADB" w:rsidP="00331ADB">
      <w:pPr>
        <w:tabs>
          <w:tab w:val="left" w:pos="2055"/>
        </w:tabs>
      </w:pPr>
      <w:r>
        <w:tab/>
      </w:r>
    </w:p>
    <w:p w14:paraId="5DC58295" w14:textId="77777777" w:rsidR="00331ADB" w:rsidRDefault="00331ADB" w:rsidP="00331ADB">
      <w:pPr>
        <w:tabs>
          <w:tab w:val="left" w:pos="2055"/>
        </w:tabs>
      </w:pPr>
    </w:p>
    <w:p w14:paraId="1D790C63" w14:textId="77777777" w:rsidR="00331ADB" w:rsidRPr="0058638B" w:rsidRDefault="00331ADB" w:rsidP="00331ADB">
      <w:pPr>
        <w:numPr>
          <w:ilvl w:val="0"/>
          <w:numId w:val="11"/>
        </w:numPr>
        <w:tabs>
          <w:tab w:val="left" w:pos="2055"/>
        </w:tabs>
        <w:spacing w:after="160" w:line="259" w:lineRule="auto"/>
        <w:rPr>
          <w:rFonts w:ascii="Times New Roman" w:hAnsi="Times New Roman" w:cs="Times New Roman"/>
          <w:b/>
          <w:bCs/>
          <w:sz w:val="28"/>
          <w:szCs w:val="24"/>
        </w:rPr>
      </w:pPr>
      <w:r w:rsidRPr="0058638B">
        <w:rPr>
          <w:rFonts w:ascii="Times New Roman" w:hAnsi="Times New Roman" w:cs="Times New Roman"/>
          <w:b/>
          <w:bCs/>
          <w:sz w:val="28"/>
          <w:szCs w:val="24"/>
        </w:rPr>
        <w:lastRenderedPageBreak/>
        <w:t>Problem Statement</w:t>
      </w:r>
    </w:p>
    <w:p w14:paraId="47DCEDAF" w14:textId="77777777" w:rsidR="00331ADB" w:rsidRDefault="00331ADB" w:rsidP="00331ADB">
      <w:pPr>
        <w:tabs>
          <w:tab w:val="left" w:pos="2055"/>
        </w:tabs>
        <w:rPr>
          <w:rFonts w:ascii="Times New Roman" w:hAnsi="Times New Roman" w:cs="Times New Roman"/>
          <w:sz w:val="24"/>
        </w:rPr>
      </w:pPr>
    </w:p>
    <w:p w14:paraId="01972380" w14:textId="6E7D3D24" w:rsidR="00331ADB" w:rsidRPr="0058638B" w:rsidRDefault="00331ADB" w:rsidP="00331ADB">
      <w:pPr>
        <w:tabs>
          <w:tab w:val="left" w:pos="2055"/>
        </w:tabs>
        <w:rPr>
          <w:rFonts w:ascii="Times New Roman" w:hAnsi="Times New Roman" w:cs="Times New Roman"/>
          <w:sz w:val="24"/>
        </w:rPr>
      </w:pPr>
      <w:r w:rsidRPr="0058638B">
        <w:rPr>
          <w:rFonts w:ascii="Times New Roman" w:hAnsi="Times New Roman" w:cs="Times New Roman"/>
          <w:sz w:val="24"/>
        </w:rPr>
        <w:t xml:space="preserve">1.1. </w:t>
      </w:r>
      <w:r w:rsidRPr="00A52C0A">
        <w:rPr>
          <w:rFonts w:ascii="Times New Roman" w:hAnsi="Times New Roman" w:cs="Times New Roman"/>
          <w:b/>
          <w:bCs/>
          <w:sz w:val="24"/>
        </w:rPr>
        <w:t>Problem Statement Sr. No:</w:t>
      </w:r>
      <w:r w:rsidRPr="0058638B">
        <w:rPr>
          <w:rFonts w:ascii="Times New Roman" w:hAnsi="Times New Roman" w:cs="Times New Roman"/>
          <w:sz w:val="24"/>
        </w:rPr>
        <w:t xml:space="preserve"> </w:t>
      </w:r>
      <w:r>
        <w:rPr>
          <w:rFonts w:ascii="Times New Roman" w:hAnsi="Times New Roman" w:cs="Times New Roman"/>
          <w:sz w:val="24"/>
        </w:rPr>
        <w:t>41</w:t>
      </w:r>
    </w:p>
    <w:p w14:paraId="1E399F92" w14:textId="0F24C007" w:rsidR="00331ADB" w:rsidRPr="0058638B" w:rsidRDefault="00331ADB" w:rsidP="00331ADB">
      <w:pPr>
        <w:tabs>
          <w:tab w:val="left" w:pos="2055"/>
        </w:tabs>
        <w:rPr>
          <w:rFonts w:ascii="Times New Roman" w:hAnsi="Times New Roman" w:cs="Times New Roman"/>
          <w:sz w:val="24"/>
        </w:rPr>
      </w:pPr>
      <w:r w:rsidRPr="0058638B">
        <w:rPr>
          <w:rFonts w:ascii="Times New Roman" w:hAnsi="Times New Roman" w:cs="Times New Roman"/>
          <w:sz w:val="24"/>
        </w:rPr>
        <w:t xml:space="preserve">1.2. </w:t>
      </w:r>
      <w:r w:rsidRPr="00A52C0A">
        <w:rPr>
          <w:rFonts w:ascii="Times New Roman" w:hAnsi="Times New Roman" w:cs="Times New Roman"/>
          <w:b/>
          <w:bCs/>
          <w:sz w:val="24"/>
        </w:rPr>
        <w:t>Project Title:</w:t>
      </w:r>
      <w:r w:rsidRPr="0058638B">
        <w:rPr>
          <w:rFonts w:ascii="Times New Roman" w:hAnsi="Times New Roman" w:cs="Times New Roman"/>
          <w:sz w:val="24"/>
        </w:rPr>
        <w:t xml:space="preserve"> </w:t>
      </w:r>
      <w:r w:rsidRPr="00331ADB">
        <w:rPr>
          <w:rFonts w:ascii="Times New Roman" w:hAnsi="Times New Roman" w:cs="Times New Roman"/>
          <w:b/>
          <w:sz w:val="24"/>
        </w:rPr>
        <w:t>College Admission Portal</w:t>
      </w:r>
    </w:p>
    <w:p w14:paraId="23AB751D" w14:textId="77777777" w:rsidR="00331ADB" w:rsidRPr="0058638B" w:rsidRDefault="00331ADB" w:rsidP="00331ADB">
      <w:pPr>
        <w:tabs>
          <w:tab w:val="left" w:pos="2055"/>
        </w:tabs>
        <w:rPr>
          <w:rFonts w:ascii="Times New Roman" w:hAnsi="Times New Roman" w:cs="Times New Roman"/>
          <w:sz w:val="24"/>
        </w:rPr>
      </w:pPr>
      <w:r w:rsidRPr="0058638B">
        <w:rPr>
          <w:rFonts w:ascii="Times New Roman" w:hAnsi="Times New Roman" w:cs="Times New Roman"/>
          <w:sz w:val="24"/>
        </w:rPr>
        <w:t xml:space="preserve">1.3. </w:t>
      </w:r>
      <w:r w:rsidRPr="00A52C0A">
        <w:rPr>
          <w:rFonts w:ascii="Times New Roman" w:hAnsi="Times New Roman" w:cs="Times New Roman"/>
          <w:b/>
          <w:bCs/>
          <w:sz w:val="24"/>
        </w:rPr>
        <w:t>Problem Statement:</w:t>
      </w:r>
    </w:p>
    <w:p w14:paraId="78BB745A" w14:textId="77777777" w:rsidR="00331ADB" w:rsidRPr="00331ADB" w:rsidRDefault="00331ADB" w:rsidP="00331ADB">
      <w:pPr>
        <w:tabs>
          <w:tab w:val="left" w:pos="2055"/>
        </w:tabs>
        <w:rPr>
          <w:rFonts w:ascii="Times New Roman" w:hAnsi="Times New Roman" w:cs="Times New Roman"/>
          <w:sz w:val="24"/>
        </w:rPr>
      </w:pPr>
      <w:r w:rsidRPr="00331ADB">
        <w:rPr>
          <w:rFonts w:ascii="Times New Roman" w:hAnsi="Times New Roman" w:cs="Times New Roman"/>
          <w:sz w:val="24"/>
        </w:rPr>
        <w:t>Educational institutions require a web-based system to manage student admissions efficiently. The system needs to handle online application submissions, document uploads, and application status tracking. It should provide role-based access for students and administrators, with features for application processing, status updates, and secure data management.</w:t>
      </w:r>
    </w:p>
    <w:p w14:paraId="1BDD3D27" w14:textId="77777777" w:rsidR="00331ADB" w:rsidRDefault="00331ADB"/>
    <w:p w14:paraId="68DB986C" w14:textId="6E9009ED" w:rsidR="00331ADB" w:rsidRDefault="00331ADB" w:rsidP="00331ADB">
      <w:pPr>
        <w:pStyle w:val="ListParagraph"/>
        <w:numPr>
          <w:ilvl w:val="0"/>
          <w:numId w:val="11"/>
        </w:numPr>
        <w:tabs>
          <w:tab w:val="left" w:pos="2055"/>
        </w:tabs>
        <w:spacing w:after="160" w:line="259" w:lineRule="auto"/>
        <w:rPr>
          <w:rFonts w:ascii="Times New Roman" w:hAnsi="Times New Roman" w:cs="Times New Roman"/>
          <w:b/>
          <w:bCs/>
          <w:sz w:val="28"/>
          <w:szCs w:val="24"/>
        </w:rPr>
      </w:pPr>
      <w:r w:rsidRPr="00331ADB">
        <w:rPr>
          <w:rFonts w:ascii="Times New Roman" w:hAnsi="Times New Roman" w:cs="Times New Roman"/>
          <w:b/>
          <w:bCs/>
          <w:sz w:val="28"/>
          <w:szCs w:val="24"/>
        </w:rPr>
        <w:t>Introduction</w:t>
      </w:r>
    </w:p>
    <w:p w14:paraId="2C6F6E67" w14:textId="77777777" w:rsidR="00331ADB" w:rsidRDefault="00331ADB" w:rsidP="00331ADB">
      <w:pPr>
        <w:rPr>
          <w:rFonts w:ascii="Cambria" w:eastAsia="MS Mincho" w:hAnsi="Cambria" w:cs="Mangal"/>
          <w:sz w:val="24"/>
        </w:rPr>
      </w:pPr>
      <w:r w:rsidRPr="00331ADB">
        <w:rPr>
          <w:rFonts w:ascii="Cambria" w:eastAsia="MS Mincho" w:hAnsi="Cambria" w:cs="Mangal"/>
          <w:sz w:val="24"/>
        </w:rPr>
        <w:t>The College Admission Portal is a web-based Java application designed to modernize and streamline the college admission process. This application provides a user-friendly interface for students to submit applications online and for administrators to manage the admission process. The system is built using Java Servlets and JSP for the web interface and implements MVC architecture for efficient data management and processing.</w:t>
      </w:r>
    </w:p>
    <w:p w14:paraId="6D34796E" w14:textId="77777777" w:rsidR="00331ADB" w:rsidRPr="00331ADB" w:rsidRDefault="00331ADB" w:rsidP="00331ADB">
      <w:pPr>
        <w:rPr>
          <w:rFonts w:ascii="Cambria" w:eastAsia="MS Mincho" w:hAnsi="Cambria" w:cs="Mangal"/>
        </w:rPr>
      </w:pPr>
    </w:p>
    <w:p w14:paraId="19F55727" w14:textId="77777777" w:rsidR="00331ADB" w:rsidRPr="00331ADB" w:rsidRDefault="00331ADB" w:rsidP="00331ADB">
      <w:pPr>
        <w:pStyle w:val="ListParagraph"/>
        <w:numPr>
          <w:ilvl w:val="0"/>
          <w:numId w:val="11"/>
        </w:numPr>
        <w:tabs>
          <w:tab w:val="left" w:pos="2055"/>
        </w:tabs>
        <w:spacing w:after="160" w:line="259" w:lineRule="auto"/>
        <w:rPr>
          <w:rFonts w:ascii="Times New Roman" w:hAnsi="Times New Roman" w:cs="Times New Roman"/>
          <w:b/>
          <w:bCs/>
          <w:sz w:val="28"/>
          <w:szCs w:val="24"/>
        </w:rPr>
      </w:pPr>
      <w:r>
        <w:rPr>
          <w:rFonts w:ascii="Times New Roman" w:hAnsi="Times New Roman" w:cs="Times New Roman"/>
          <w:b/>
          <w:bCs/>
          <w:sz w:val="28"/>
          <w:szCs w:val="24"/>
        </w:rPr>
        <w:t>Methodology</w:t>
      </w:r>
    </w:p>
    <w:p w14:paraId="1E35227B" w14:textId="77777777" w:rsidR="00331ADB" w:rsidRDefault="00331ADB" w:rsidP="00331ADB">
      <w:r>
        <w:rPr>
          <w:sz w:val="24"/>
        </w:rPr>
        <w:t>The project follows a structured development approach:</w:t>
      </w:r>
    </w:p>
    <w:p w14:paraId="7778903D" w14:textId="77777777" w:rsidR="00331ADB" w:rsidRDefault="00331ADB" w:rsidP="00331ADB">
      <w:r>
        <w:rPr>
          <w:sz w:val="24"/>
        </w:rPr>
        <w:t>1. Analysis Phase:</w:t>
      </w:r>
    </w:p>
    <w:p w14:paraId="67425FE8" w14:textId="77777777" w:rsidR="00331ADB" w:rsidRDefault="00331ADB" w:rsidP="00331ADB">
      <w:r>
        <w:rPr>
          <w:sz w:val="24"/>
        </w:rPr>
        <w:t xml:space="preserve">   • Requirements gathering</w:t>
      </w:r>
    </w:p>
    <w:p w14:paraId="786628E9" w14:textId="77777777" w:rsidR="00331ADB" w:rsidRDefault="00331ADB" w:rsidP="00331ADB">
      <w:r>
        <w:rPr>
          <w:sz w:val="24"/>
        </w:rPr>
        <w:t xml:space="preserve">   • System architecture design</w:t>
      </w:r>
    </w:p>
    <w:p w14:paraId="023C667D" w14:textId="77777777" w:rsidR="00331ADB" w:rsidRDefault="00331ADB" w:rsidP="00331ADB">
      <w:r>
        <w:rPr>
          <w:sz w:val="24"/>
        </w:rPr>
        <w:t xml:space="preserve">   • Database design planning</w:t>
      </w:r>
    </w:p>
    <w:p w14:paraId="623475FE" w14:textId="77777777" w:rsidR="00331ADB" w:rsidRDefault="00331ADB" w:rsidP="00331ADB">
      <w:r>
        <w:rPr>
          <w:sz w:val="24"/>
        </w:rPr>
        <w:t>2. Design Phase:</w:t>
      </w:r>
    </w:p>
    <w:p w14:paraId="119F6E0A" w14:textId="77777777" w:rsidR="00331ADB" w:rsidRDefault="00331ADB" w:rsidP="00331ADB">
      <w:r>
        <w:rPr>
          <w:sz w:val="24"/>
        </w:rPr>
        <w:t xml:space="preserve">   • Class design (User, Application, Document)</w:t>
      </w:r>
    </w:p>
    <w:p w14:paraId="2C4D3B2B" w14:textId="77777777" w:rsidR="00331ADB" w:rsidRDefault="00331ADB" w:rsidP="00331ADB">
      <w:r>
        <w:rPr>
          <w:sz w:val="24"/>
        </w:rPr>
        <w:t xml:space="preserve">   • Web interface design</w:t>
      </w:r>
    </w:p>
    <w:p w14:paraId="29E3A9AE" w14:textId="77777777" w:rsidR="00331ADB" w:rsidRDefault="00331ADB" w:rsidP="00331ADB">
      <w:r>
        <w:rPr>
          <w:sz w:val="24"/>
        </w:rPr>
        <w:lastRenderedPageBreak/>
        <w:t xml:space="preserve">   • Database schema design</w:t>
      </w:r>
    </w:p>
    <w:p w14:paraId="1DF12F83" w14:textId="77777777" w:rsidR="00331ADB" w:rsidRDefault="00331ADB" w:rsidP="00331ADB">
      <w:r>
        <w:rPr>
          <w:sz w:val="24"/>
        </w:rPr>
        <w:t>3. Implementation Phase:</w:t>
      </w:r>
    </w:p>
    <w:p w14:paraId="48B86A03" w14:textId="77777777" w:rsidR="00331ADB" w:rsidRDefault="00331ADB" w:rsidP="00331ADB">
      <w:r>
        <w:rPr>
          <w:sz w:val="24"/>
        </w:rPr>
        <w:t xml:space="preserve">   • Frontend development using JSP and Bootstrap</w:t>
      </w:r>
    </w:p>
    <w:p w14:paraId="65C7E27C" w14:textId="77777777" w:rsidR="00331ADB" w:rsidRDefault="00331ADB" w:rsidP="00331ADB">
      <w:r>
        <w:rPr>
          <w:sz w:val="24"/>
        </w:rPr>
        <w:t xml:space="preserve">   • Backend development using Java Servlets</w:t>
      </w:r>
    </w:p>
    <w:p w14:paraId="40489061" w14:textId="77777777" w:rsidR="00331ADB" w:rsidRDefault="00331ADB" w:rsidP="00331ADB">
      <w:r>
        <w:rPr>
          <w:sz w:val="24"/>
        </w:rPr>
        <w:t xml:space="preserve">   • Database implementation using MySQL</w:t>
      </w:r>
    </w:p>
    <w:p w14:paraId="151D9A4C" w14:textId="2BB50ACF" w:rsidR="00331ADB" w:rsidRDefault="00331ADB" w:rsidP="00331ADB">
      <w:pPr>
        <w:rPr>
          <w:sz w:val="24"/>
        </w:rPr>
      </w:pPr>
      <w:r>
        <w:rPr>
          <w:sz w:val="24"/>
        </w:rPr>
        <w:t xml:space="preserve">   • Testing and deployment</w:t>
      </w:r>
    </w:p>
    <w:p w14:paraId="6C6B70A1" w14:textId="77777777" w:rsidR="00331ADB" w:rsidRDefault="00331ADB" w:rsidP="00331ADB">
      <w:pPr>
        <w:rPr>
          <w:sz w:val="24"/>
        </w:rPr>
      </w:pPr>
    </w:p>
    <w:p w14:paraId="7BFBED38" w14:textId="4AFE3AE9" w:rsidR="00331ADB" w:rsidRDefault="00331ADB" w:rsidP="00331ADB">
      <w:pPr>
        <w:pStyle w:val="ListParagraph"/>
        <w:numPr>
          <w:ilvl w:val="0"/>
          <w:numId w:val="11"/>
        </w:numPr>
        <w:rPr>
          <w:b/>
          <w:bCs/>
          <w:sz w:val="28"/>
          <w:szCs w:val="24"/>
        </w:rPr>
      </w:pPr>
      <w:r w:rsidRPr="00331ADB">
        <w:rPr>
          <w:b/>
          <w:bCs/>
          <w:sz w:val="28"/>
          <w:szCs w:val="24"/>
        </w:rPr>
        <w:t>Implementation and Results</w:t>
      </w:r>
    </w:p>
    <w:p w14:paraId="4BC282DB" w14:textId="77777777" w:rsidR="00331ADB" w:rsidRDefault="00331ADB" w:rsidP="00331ADB">
      <w:pPr>
        <w:rPr>
          <w:b/>
          <w:bCs/>
          <w:sz w:val="24"/>
        </w:rPr>
      </w:pPr>
    </w:p>
    <w:p w14:paraId="5FA3DE5D" w14:textId="77777777" w:rsidR="00331ADB" w:rsidRDefault="00331ADB" w:rsidP="00331ADB">
      <w:r>
        <w:rPr>
          <w:sz w:val="24"/>
        </w:rPr>
        <w:t>The implementation includes:</w:t>
      </w:r>
    </w:p>
    <w:p w14:paraId="2C969085" w14:textId="77777777" w:rsidR="00331ADB" w:rsidRPr="00331ADB" w:rsidRDefault="00331ADB" w:rsidP="00331ADB">
      <w:pPr>
        <w:rPr>
          <w:b/>
          <w:bCs/>
        </w:rPr>
      </w:pPr>
      <w:r w:rsidRPr="00331ADB">
        <w:rPr>
          <w:b/>
          <w:bCs/>
          <w:sz w:val="24"/>
        </w:rPr>
        <w:t>1. Core Classes:</w:t>
      </w:r>
    </w:p>
    <w:p w14:paraId="27330606" w14:textId="77777777" w:rsidR="00331ADB" w:rsidRPr="00331ADB" w:rsidRDefault="00331ADB" w:rsidP="00331ADB">
      <w:pPr>
        <w:rPr>
          <w:u w:val="single"/>
        </w:rPr>
      </w:pPr>
      <w:r w:rsidRPr="00331ADB">
        <w:rPr>
          <w:sz w:val="24"/>
          <w:u w:val="single"/>
        </w:rPr>
        <w:t>a) User.java:</w:t>
      </w:r>
    </w:p>
    <w:p w14:paraId="6B7AE77F" w14:textId="77777777" w:rsidR="00331ADB" w:rsidRDefault="00331ADB" w:rsidP="00331ADB">
      <w:r>
        <w:rPr>
          <w:rFonts w:ascii="Courier New" w:hAnsi="Courier New"/>
          <w:sz w:val="20"/>
        </w:rPr>
        <w:t>```java</w:t>
      </w:r>
      <w:r>
        <w:rPr>
          <w:rFonts w:ascii="Courier New" w:hAnsi="Courier New"/>
          <w:sz w:val="20"/>
        </w:rPr>
        <w:br/>
        <w:t>public class User {</w:t>
      </w:r>
      <w:r>
        <w:rPr>
          <w:rFonts w:ascii="Courier New" w:hAnsi="Courier New"/>
          <w:sz w:val="20"/>
        </w:rPr>
        <w:br/>
        <w:t xml:space="preserve">    private int id;</w:t>
      </w:r>
      <w:r>
        <w:rPr>
          <w:rFonts w:ascii="Courier New" w:hAnsi="Courier New"/>
          <w:sz w:val="20"/>
        </w:rPr>
        <w:br/>
        <w:t xml:space="preserve">    private String email;</w:t>
      </w:r>
      <w:r>
        <w:rPr>
          <w:rFonts w:ascii="Courier New" w:hAnsi="Courier New"/>
          <w:sz w:val="20"/>
        </w:rPr>
        <w:br/>
        <w:t xml:space="preserve">    private String password;</w:t>
      </w:r>
      <w:r>
        <w:rPr>
          <w:rFonts w:ascii="Courier New" w:hAnsi="Courier New"/>
          <w:sz w:val="20"/>
        </w:rPr>
        <w:br/>
        <w:t xml:space="preserve">    private String role;</w:t>
      </w:r>
      <w:r>
        <w:rPr>
          <w:rFonts w:ascii="Courier New" w:hAnsi="Courier New"/>
          <w:sz w:val="20"/>
        </w:rPr>
        <w:br/>
        <w:t xml:space="preserve">    private Timestamp </w:t>
      </w:r>
      <w:proofErr w:type="spellStart"/>
      <w:r>
        <w:rPr>
          <w:rFonts w:ascii="Courier New" w:hAnsi="Courier New"/>
          <w:sz w:val="20"/>
        </w:rPr>
        <w:t>createdAt</w:t>
      </w:r>
      <w:proofErr w:type="spellEnd"/>
      <w:r>
        <w:rPr>
          <w:rFonts w:ascii="Courier New" w:hAnsi="Courier New"/>
          <w:sz w:val="20"/>
        </w:rPr>
        <w:t>;</w:t>
      </w:r>
      <w:r>
        <w:rPr>
          <w:rFonts w:ascii="Courier New" w:hAnsi="Courier New"/>
          <w:sz w:val="20"/>
        </w:rPr>
        <w:br/>
      </w:r>
      <w:r>
        <w:rPr>
          <w:rFonts w:ascii="Courier New" w:hAnsi="Courier New"/>
          <w:sz w:val="20"/>
        </w:rPr>
        <w:br/>
        <w:t xml:space="preserve">    // Constructor</w:t>
      </w:r>
      <w:r>
        <w:rPr>
          <w:rFonts w:ascii="Courier New" w:hAnsi="Courier New"/>
          <w:sz w:val="20"/>
        </w:rPr>
        <w:br/>
        <w:t xml:space="preserve">    public User(String email, String password, String role) {</w:t>
      </w:r>
      <w:r>
        <w:rPr>
          <w:rFonts w:ascii="Courier New" w:hAnsi="Courier New"/>
          <w:sz w:val="20"/>
        </w:rPr>
        <w:br/>
        <w:t xml:space="preserve">        </w:t>
      </w:r>
      <w:proofErr w:type="spellStart"/>
      <w:r>
        <w:rPr>
          <w:rFonts w:ascii="Courier New" w:hAnsi="Courier New"/>
          <w:sz w:val="20"/>
        </w:rPr>
        <w:t>this.email</w:t>
      </w:r>
      <w:proofErr w:type="spellEnd"/>
      <w:r>
        <w:rPr>
          <w:rFonts w:ascii="Courier New" w:hAnsi="Courier New"/>
          <w:sz w:val="20"/>
        </w:rPr>
        <w:t xml:space="preserve"> = email;</w:t>
      </w:r>
      <w:r>
        <w:rPr>
          <w:rFonts w:ascii="Courier New" w:hAnsi="Courier New"/>
          <w:sz w:val="20"/>
        </w:rPr>
        <w:br/>
        <w:t xml:space="preserve">        </w:t>
      </w:r>
      <w:proofErr w:type="spellStart"/>
      <w:r>
        <w:rPr>
          <w:rFonts w:ascii="Courier New" w:hAnsi="Courier New"/>
          <w:sz w:val="20"/>
        </w:rPr>
        <w:t>this.password</w:t>
      </w:r>
      <w:proofErr w:type="spellEnd"/>
      <w:r>
        <w:rPr>
          <w:rFonts w:ascii="Courier New" w:hAnsi="Courier New"/>
          <w:sz w:val="20"/>
        </w:rPr>
        <w:t xml:space="preserve"> = password;</w:t>
      </w:r>
      <w:r>
        <w:rPr>
          <w:rFonts w:ascii="Courier New" w:hAnsi="Courier New"/>
          <w:sz w:val="20"/>
        </w:rPr>
        <w:br/>
        <w:t xml:space="preserve">        </w:t>
      </w:r>
      <w:proofErr w:type="spellStart"/>
      <w:r>
        <w:rPr>
          <w:rFonts w:ascii="Courier New" w:hAnsi="Courier New"/>
          <w:sz w:val="20"/>
        </w:rPr>
        <w:t>this.role</w:t>
      </w:r>
      <w:proofErr w:type="spellEnd"/>
      <w:r>
        <w:rPr>
          <w:rFonts w:ascii="Courier New" w:hAnsi="Courier New"/>
          <w:sz w:val="20"/>
        </w:rPr>
        <w:t xml:space="preserve"> = role;</w:t>
      </w:r>
      <w:r>
        <w:rPr>
          <w:rFonts w:ascii="Courier New" w:hAnsi="Courier New"/>
          <w:sz w:val="20"/>
        </w:rPr>
        <w:br/>
        <w:t xml:space="preserve">    }</w:t>
      </w:r>
      <w:r>
        <w:rPr>
          <w:rFonts w:ascii="Courier New" w:hAnsi="Courier New"/>
          <w:sz w:val="20"/>
        </w:rPr>
        <w:br/>
      </w:r>
      <w:r>
        <w:rPr>
          <w:rFonts w:ascii="Courier New" w:hAnsi="Courier New"/>
          <w:sz w:val="20"/>
        </w:rPr>
        <w:br/>
        <w:t xml:space="preserve">    // Getters and Setters</w:t>
      </w:r>
      <w:r>
        <w:rPr>
          <w:rFonts w:ascii="Courier New" w:hAnsi="Courier New"/>
          <w:sz w:val="20"/>
        </w:rPr>
        <w:br/>
        <w:t xml:space="preserve">    public int </w:t>
      </w:r>
      <w:proofErr w:type="spellStart"/>
      <w:r>
        <w:rPr>
          <w:rFonts w:ascii="Courier New" w:hAnsi="Courier New"/>
          <w:sz w:val="20"/>
        </w:rPr>
        <w:t>getId</w:t>
      </w:r>
      <w:proofErr w:type="spellEnd"/>
      <w:r>
        <w:rPr>
          <w:rFonts w:ascii="Courier New" w:hAnsi="Courier New"/>
          <w:sz w:val="20"/>
        </w:rPr>
        <w:t>() { return id; }</w:t>
      </w:r>
      <w:r>
        <w:rPr>
          <w:rFonts w:ascii="Courier New" w:hAnsi="Courier New"/>
          <w:sz w:val="20"/>
        </w:rPr>
        <w:br/>
        <w:t xml:space="preserve">    public void </w:t>
      </w:r>
      <w:proofErr w:type="spellStart"/>
      <w:r>
        <w:rPr>
          <w:rFonts w:ascii="Courier New" w:hAnsi="Courier New"/>
          <w:sz w:val="20"/>
        </w:rPr>
        <w:t>setId</w:t>
      </w:r>
      <w:proofErr w:type="spellEnd"/>
      <w:r>
        <w:rPr>
          <w:rFonts w:ascii="Courier New" w:hAnsi="Courier New"/>
          <w:sz w:val="20"/>
        </w:rPr>
        <w:t>(int id) { this.id = id; }</w:t>
      </w:r>
      <w:r>
        <w:rPr>
          <w:rFonts w:ascii="Courier New" w:hAnsi="Courier New"/>
          <w:sz w:val="20"/>
        </w:rPr>
        <w:br/>
        <w:t xml:space="preserve">    // ... other getters and setters</w:t>
      </w:r>
      <w:r>
        <w:rPr>
          <w:rFonts w:ascii="Courier New" w:hAnsi="Courier New"/>
          <w:sz w:val="20"/>
        </w:rPr>
        <w:br/>
        <w:t>}</w:t>
      </w:r>
      <w:r>
        <w:rPr>
          <w:rFonts w:ascii="Courier New" w:hAnsi="Courier New"/>
          <w:sz w:val="20"/>
        </w:rPr>
        <w:br/>
        <w:t>```</w:t>
      </w:r>
    </w:p>
    <w:p w14:paraId="650FF2BD" w14:textId="77777777" w:rsidR="00331ADB" w:rsidRPr="00331ADB" w:rsidRDefault="00331ADB" w:rsidP="00331ADB">
      <w:pPr>
        <w:rPr>
          <w:u w:val="single"/>
        </w:rPr>
      </w:pPr>
      <w:r w:rsidRPr="00331ADB">
        <w:rPr>
          <w:sz w:val="24"/>
          <w:u w:val="single"/>
        </w:rPr>
        <w:t>b) Application.java:</w:t>
      </w:r>
    </w:p>
    <w:p w14:paraId="2FE02363" w14:textId="77777777" w:rsidR="00331ADB" w:rsidRDefault="00331ADB" w:rsidP="00331ADB">
      <w:r>
        <w:rPr>
          <w:rFonts w:ascii="Courier New" w:hAnsi="Courier New"/>
          <w:sz w:val="20"/>
        </w:rPr>
        <w:lastRenderedPageBreak/>
        <w:t>```java</w:t>
      </w:r>
      <w:r>
        <w:rPr>
          <w:rFonts w:ascii="Courier New" w:hAnsi="Courier New"/>
          <w:sz w:val="20"/>
        </w:rPr>
        <w:br/>
        <w:t>public class Application {</w:t>
      </w:r>
      <w:r>
        <w:rPr>
          <w:rFonts w:ascii="Courier New" w:hAnsi="Courier New"/>
          <w:sz w:val="20"/>
        </w:rPr>
        <w:br/>
        <w:t xml:space="preserve">    private int id;</w:t>
      </w:r>
      <w:r>
        <w:rPr>
          <w:rFonts w:ascii="Courier New" w:hAnsi="Courier New"/>
          <w:sz w:val="20"/>
        </w:rPr>
        <w:br/>
        <w:t xml:space="preserve">    private int </w:t>
      </w:r>
      <w:proofErr w:type="spellStart"/>
      <w:r>
        <w:rPr>
          <w:rFonts w:ascii="Courier New" w:hAnsi="Courier New"/>
          <w:sz w:val="20"/>
        </w:rPr>
        <w:t>userId</w:t>
      </w:r>
      <w:proofErr w:type="spellEnd"/>
      <w:r>
        <w:rPr>
          <w:rFonts w:ascii="Courier New" w:hAnsi="Courier New"/>
          <w:sz w:val="20"/>
        </w:rPr>
        <w:t>;</w:t>
      </w:r>
      <w:r>
        <w:rPr>
          <w:rFonts w:ascii="Courier New" w:hAnsi="Courier New"/>
          <w:sz w:val="20"/>
        </w:rPr>
        <w:br/>
        <w:t xml:space="preserve">    private String </w:t>
      </w:r>
      <w:proofErr w:type="spellStart"/>
      <w:r>
        <w:rPr>
          <w:rFonts w:ascii="Courier New" w:hAnsi="Courier New"/>
          <w:sz w:val="20"/>
        </w:rPr>
        <w:t>firstName</w:t>
      </w:r>
      <w:proofErr w:type="spellEnd"/>
      <w:r>
        <w:rPr>
          <w:rFonts w:ascii="Courier New" w:hAnsi="Courier New"/>
          <w:sz w:val="20"/>
        </w:rPr>
        <w:t>;</w:t>
      </w:r>
      <w:r>
        <w:rPr>
          <w:rFonts w:ascii="Courier New" w:hAnsi="Courier New"/>
          <w:sz w:val="20"/>
        </w:rPr>
        <w:br/>
        <w:t xml:space="preserve">    private String </w:t>
      </w:r>
      <w:proofErr w:type="spellStart"/>
      <w:r>
        <w:rPr>
          <w:rFonts w:ascii="Courier New" w:hAnsi="Courier New"/>
          <w:sz w:val="20"/>
        </w:rPr>
        <w:t>lastName</w:t>
      </w:r>
      <w:proofErr w:type="spellEnd"/>
      <w:r>
        <w:rPr>
          <w:rFonts w:ascii="Courier New" w:hAnsi="Courier New"/>
          <w:sz w:val="20"/>
        </w:rPr>
        <w:t>;</w:t>
      </w:r>
      <w:r>
        <w:rPr>
          <w:rFonts w:ascii="Courier New" w:hAnsi="Courier New"/>
          <w:sz w:val="20"/>
        </w:rPr>
        <w:br/>
        <w:t xml:space="preserve">    private Date </w:t>
      </w:r>
      <w:proofErr w:type="spellStart"/>
      <w:r>
        <w:rPr>
          <w:rFonts w:ascii="Courier New" w:hAnsi="Courier New"/>
          <w:sz w:val="20"/>
        </w:rPr>
        <w:t>dateOfBirth</w:t>
      </w:r>
      <w:proofErr w:type="spellEnd"/>
      <w:r>
        <w:rPr>
          <w:rFonts w:ascii="Courier New" w:hAnsi="Courier New"/>
          <w:sz w:val="20"/>
        </w:rPr>
        <w:t>;</w:t>
      </w:r>
      <w:r>
        <w:rPr>
          <w:rFonts w:ascii="Courier New" w:hAnsi="Courier New"/>
          <w:sz w:val="20"/>
        </w:rPr>
        <w:br/>
        <w:t xml:space="preserve">    private String phone;</w:t>
      </w:r>
      <w:r>
        <w:rPr>
          <w:rFonts w:ascii="Courier New" w:hAnsi="Courier New"/>
          <w:sz w:val="20"/>
        </w:rPr>
        <w:br/>
        <w:t xml:space="preserve">    private String address;</w:t>
      </w:r>
      <w:r>
        <w:rPr>
          <w:rFonts w:ascii="Courier New" w:hAnsi="Courier New"/>
          <w:sz w:val="20"/>
        </w:rPr>
        <w:br/>
        <w:t xml:space="preserve">    private String program;</w:t>
      </w:r>
      <w:r>
        <w:rPr>
          <w:rFonts w:ascii="Courier New" w:hAnsi="Courier New"/>
          <w:sz w:val="20"/>
        </w:rPr>
        <w:br/>
        <w:t xml:space="preserve">    private String status;</w:t>
      </w:r>
      <w:r>
        <w:rPr>
          <w:rFonts w:ascii="Courier New" w:hAnsi="Courier New"/>
          <w:sz w:val="20"/>
        </w:rPr>
        <w:br/>
        <w:t xml:space="preserve">    private Timestamp </w:t>
      </w:r>
      <w:proofErr w:type="spellStart"/>
      <w:r>
        <w:rPr>
          <w:rFonts w:ascii="Courier New" w:hAnsi="Courier New"/>
          <w:sz w:val="20"/>
        </w:rPr>
        <w:t>createdAt</w:t>
      </w:r>
      <w:proofErr w:type="spellEnd"/>
      <w:r>
        <w:rPr>
          <w:rFonts w:ascii="Courier New" w:hAnsi="Courier New"/>
          <w:sz w:val="20"/>
        </w:rPr>
        <w:t>;</w:t>
      </w:r>
      <w:r>
        <w:rPr>
          <w:rFonts w:ascii="Courier New" w:hAnsi="Courier New"/>
          <w:sz w:val="20"/>
        </w:rPr>
        <w:br/>
        <w:t xml:space="preserve">    private Timestamp </w:t>
      </w:r>
      <w:proofErr w:type="spellStart"/>
      <w:r>
        <w:rPr>
          <w:rFonts w:ascii="Courier New" w:hAnsi="Courier New"/>
          <w:sz w:val="20"/>
        </w:rPr>
        <w:t>updatedAt</w:t>
      </w:r>
      <w:proofErr w:type="spellEnd"/>
      <w:r>
        <w:rPr>
          <w:rFonts w:ascii="Courier New" w:hAnsi="Courier New"/>
          <w:sz w:val="20"/>
        </w:rPr>
        <w:t>;</w:t>
      </w:r>
      <w:r>
        <w:rPr>
          <w:rFonts w:ascii="Courier New" w:hAnsi="Courier New"/>
          <w:sz w:val="20"/>
        </w:rPr>
        <w:br/>
      </w:r>
      <w:r>
        <w:rPr>
          <w:rFonts w:ascii="Courier New" w:hAnsi="Courier New"/>
          <w:sz w:val="20"/>
        </w:rPr>
        <w:br/>
        <w:t xml:space="preserve">    // Constructor and methods</w:t>
      </w:r>
      <w:r>
        <w:rPr>
          <w:rFonts w:ascii="Courier New" w:hAnsi="Courier New"/>
          <w:sz w:val="20"/>
        </w:rPr>
        <w:br/>
        <w:t xml:space="preserve">    // ... implementation details</w:t>
      </w:r>
      <w:r>
        <w:rPr>
          <w:rFonts w:ascii="Courier New" w:hAnsi="Courier New"/>
          <w:sz w:val="20"/>
        </w:rPr>
        <w:br/>
        <w:t>}</w:t>
      </w:r>
      <w:r>
        <w:rPr>
          <w:rFonts w:ascii="Courier New" w:hAnsi="Courier New"/>
          <w:sz w:val="20"/>
        </w:rPr>
        <w:br/>
        <w:t>```</w:t>
      </w:r>
    </w:p>
    <w:p w14:paraId="44BA67EE" w14:textId="77777777" w:rsidR="00331ADB" w:rsidRPr="00331ADB" w:rsidRDefault="00331ADB" w:rsidP="00331ADB">
      <w:pPr>
        <w:rPr>
          <w:u w:val="single"/>
        </w:rPr>
      </w:pPr>
      <w:r w:rsidRPr="00331ADB">
        <w:rPr>
          <w:sz w:val="24"/>
          <w:u w:val="single"/>
        </w:rPr>
        <w:t>c) ApplicationServlet.java:</w:t>
      </w:r>
    </w:p>
    <w:p w14:paraId="3E31DC91" w14:textId="77777777" w:rsidR="00331ADB" w:rsidRDefault="00331ADB" w:rsidP="00331ADB">
      <w:r>
        <w:rPr>
          <w:rFonts w:ascii="Courier New" w:hAnsi="Courier New"/>
          <w:sz w:val="20"/>
        </w:rPr>
        <w:t>```java</w:t>
      </w:r>
      <w:r>
        <w:rPr>
          <w:rFonts w:ascii="Courier New" w:hAnsi="Courier New"/>
          <w:sz w:val="20"/>
        </w:rPr>
        <w:br/>
        <w:t>@WebServlet("/application/*")</w:t>
      </w:r>
      <w:r>
        <w:rPr>
          <w:rFonts w:ascii="Courier New" w:hAnsi="Courier New"/>
          <w:sz w:val="20"/>
        </w:rPr>
        <w:br/>
        <w:t>@MultipartConfig</w:t>
      </w:r>
      <w:r>
        <w:rPr>
          <w:rFonts w:ascii="Courier New" w:hAnsi="Courier New"/>
          <w:sz w:val="20"/>
        </w:rPr>
        <w:br/>
        <w:t xml:space="preserve">public class </w:t>
      </w:r>
      <w:proofErr w:type="spellStart"/>
      <w:r>
        <w:rPr>
          <w:rFonts w:ascii="Courier New" w:hAnsi="Courier New"/>
          <w:sz w:val="20"/>
        </w:rPr>
        <w:t>ApplicationServlet</w:t>
      </w:r>
      <w:proofErr w:type="spellEnd"/>
      <w:r>
        <w:rPr>
          <w:rFonts w:ascii="Courier New" w:hAnsi="Courier New"/>
          <w:sz w:val="20"/>
        </w:rPr>
        <w:t xml:space="preserve"> extends </w:t>
      </w:r>
      <w:proofErr w:type="spellStart"/>
      <w:r>
        <w:rPr>
          <w:rFonts w:ascii="Courier New" w:hAnsi="Courier New"/>
          <w:sz w:val="20"/>
        </w:rPr>
        <w:t>HttpServlet</w:t>
      </w:r>
      <w:proofErr w:type="spellEnd"/>
      <w:r>
        <w:rPr>
          <w:rFonts w:ascii="Courier New" w:hAnsi="Courier New"/>
          <w:sz w:val="20"/>
        </w:rPr>
        <w:t xml:space="preserve"> {</w:t>
      </w:r>
      <w:r>
        <w:rPr>
          <w:rFonts w:ascii="Courier New" w:hAnsi="Courier New"/>
          <w:sz w:val="20"/>
        </w:rPr>
        <w:br/>
        <w:t xml:space="preserve">    private </w:t>
      </w:r>
      <w:proofErr w:type="spellStart"/>
      <w:r>
        <w:rPr>
          <w:rFonts w:ascii="Courier New" w:hAnsi="Courier New"/>
          <w:sz w:val="20"/>
        </w:rPr>
        <w:t>ApplicationDAO</w:t>
      </w:r>
      <w:proofErr w:type="spellEnd"/>
      <w:r>
        <w:rPr>
          <w:rFonts w:ascii="Courier New" w:hAnsi="Courier New"/>
          <w:sz w:val="20"/>
        </w:rPr>
        <w:t xml:space="preserve"> </w:t>
      </w:r>
      <w:proofErr w:type="spellStart"/>
      <w:r>
        <w:rPr>
          <w:rFonts w:ascii="Courier New" w:hAnsi="Courier New"/>
          <w:sz w:val="20"/>
        </w:rPr>
        <w:t>applicationDAO</w:t>
      </w:r>
      <w:proofErr w:type="spellEnd"/>
      <w:r>
        <w:rPr>
          <w:rFonts w:ascii="Courier New" w:hAnsi="Courier New"/>
          <w:sz w:val="20"/>
        </w:rPr>
        <w:t>;</w:t>
      </w:r>
      <w:r>
        <w:rPr>
          <w:rFonts w:ascii="Courier New" w:hAnsi="Courier New"/>
          <w:sz w:val="20"/>
        </w:rPr>
        <w:br/>
      </w:r>
      <w:r>
        <w:rPr>
          <w:rFonts w:ascii="Courier New" w:hAnsi="Courier New"/>
          <w:sz w:val="20"/>
        </w:rPr>
        <w:br/>
        <w:t xml:space="preserve">    @Override</w:t>
      </w:r>
      <w:r>
        <w:rPr>
          <w:rFonts w:ascii="Courier New" w:hAnsi="Courier New"/>
          <w:sz w:val="20"/>
        </w:rPr>
        <w:br/>
        <w:t xml:space="preserve">    public void </w:t>
      </w:r>
      <w:proofErr w:type="spellStart"/>
      <w:proofErr w:type="gramStart"/>
      <w:r>
        <w:rPr>
          <w:rFonts w:ascii="Courier New" w:hAnsi="Courier New"/>
          <w:sz w:val="20"/>
        </w:rPr>
        <w:t>init</w:t>
      </w:r>
      <w:proofErr w:type="spellEnd"/>
      <w:r>
        <w:rPr>
          <w:rFonts w:ascii="Courier New" w:hAnsi="Courier New"/>
          <w:sz w:val="20"/>
        </w:rPr>
        <w:t>(</w:t>
      </w:r>
      <w:proofErr w:type="gramEnd"/>
      <w:r>
        <w:rPr>
          <w:rFonts w:ascii="Courier New" w:hAnsi="Courier New"/>
          <w:sz w:val="20"/>
        </w:rPr>
        <w:t xml:space="preserve">) throws </w:t>
      </w:r>
      <w:proofErr w:type="spellStart"/>
      <w:r>
        <w:rPr>
          <w:rFonts w:ascii="Courier New" w:hAnsi="Courier New"/>
          <w:sz w:val="20"/>
        </w:rPr>
        <w:t>ServletException</w:t>
      </w:r>
      <w:proofErr w:type="spellEnd"/>
      <w:r>
        <w:rPr>
          <w:rFonts w:ascii="Courier New" w:hAnsi="Courier New"/>
          <w:sz w:val="20"/>
        </w:rPr>
        <w:t xml:space="preserve"> {</w:t>
      </w:r>
      <w:r>
        <w:rPr>
          <w:rFonts w:ascii="Courier New" w:hAnsi="Courier New"/>
          <w:sz w:val="20"/>
        </w:rPr>
        <w:br/>
        <w:t xml:space="preserve">        </w:t>
      </w:r>
      <w:proofErr w:type="spellStart"/>
      <w:r>
        <w:rPr>
          <w:rFonts w:ascii="Courier New" w:hAnsi="Courier New"/>
          <w:sz w:val="20"/>
        </w:rPr>
        <w:t>applicationDAO</w:t>
      </w:r>
      <w:proofErr w:type="spellEnd"/>
      <w:r>
        <w:rPr>
          <w:rFonts w:ascii="Courier New" w:hAnsi="Courier New"/>
          <w:sz w:val="20"/>
        </w:rPr>
        <w:t xml:space="preserve"> = new </w:t>
      </w:r>
      <w:proofErr w:type="spellStart"/>
      <w:r>
        <w:rPr>
          <w:rFonts w:ascii="Courier New" w:hAnsi="Courier New"/>
          <w:sz w:val="20"/>
        </w:rPr>
        <w:t>ApplicationDAO</w:t>
      </w:r>
      <w:proofErr w:type="spellEnd"/>
      <w:r>
        <w:rPr>
          <w:rFonts w:ascii="Courier New" w:hAnsi="Courier New"/>
          <w:sz w:val="20"/>
        </w:rPr>
        <w:t>();</w:t>
      </w:r>
      <w:r>
        <w:rPr>
          <w:rFonts w:ascii="Courier New" w:hAnsi="Courier New"/>
          <w:sz w:val="20"/>
        </w:rPr>
        <w:br/>
        <w:t xml:space="preserve">    }</w:t>
      </w:r>
      <w:r>
        <w:rPr>
          <w:rFonts w:ascii="Courier New" w:hAnsi="Courier New"/>
          <w:sz w:val="20"/>
        </w:rPr>
        <w:br/>
      </w:r>
      <w:r>
        <w:rPr>
          <w:rFonts w:ascii="Courier New" w:hAnsi="Courier New"/>
          <w:sz w:val="20"/>
        </w:rPr>
        <w:br/>
        <w:t xml:space="preserve">    protected void </w:t>
      </w:r>
      <w:proofErr w:type="spellStart"/>
      <w:r>
        <w:rPr>
          <w:rFonts w:ascii="Courier New" w:hAnsi="Courier New"/>
          <w:sz w:val="20"/>
        </w:rPr>
        <w:t>doPost</w:t>
      </w:r>
      <w:proofErr w:type="spellEnd"/>
      <w:r>
        <w:rPr>
          <w:rFonts w:ascii="Courier New" w:hAnsi="Courier New"/>
          <w:sz w:val="20"/>
        </w:rPr>
        <w:t>(</w:t>
      </w:r>
      <w:proofErr w:type="spellStart"/>
      <w:r>
        <w:rPr>
          <w:rFonts w:ascii="Courier New" w:hAnsi="Courier New"/>
          <w:sz w:val="20"/>
        </w:rPr>
        <w:t>HttpServletRequest</w:t>
      </w:r>
      <w:proofErr w:type="spellEnd"/>
      <w:r>
        <w:rPr>
          <w:rFonts w:ascii="Courier New" w:hAnsi="Courier New"/>
          <w:sz w:val="20"/>
        </w:rPr>
        <w:t xml:space="preserve"> request, </w:t>
      </w:r>
      <w:r>
        <w:rPr>
          <w:rFonts w:ascii="Courier New" w:hAnsi="Courier New"/>
          <w:sz w:val="20"/>
        </w:rPr>
        <w:br/>
        <w:t xml:space="preserve">            </w:t>
      </w:r>
      <w:proofErr w:type="spellStart"/>
      <w:r>
        <w:rPr>
          <w:rFonts w:ascii="Courier New" w:hAnsi="Courier New"/>
          <w:sz w:val="20"/>
        </w:rPr>
        <w:t>HttpServletResponse</w:t>
      </w:r>
      <w:proofErr w:type="spellEnd"/>
      <w:r>
        <w:rPr>
          <w:rFonts w:ascii="Courier New" w:hAnsi="Courier New"/>
          <w:sz w:val="20"/>
        </w:rPr>
        <w:t xml:space="preserve"> response) throws </w:t>
      </w:r>
      <w:proofErr w:type="spellStart"/>
      <w:r>
        <w:rPr>
          <w:rFonts w:ascii="Courier New" w:hAnsi="Courier New"/>
          <w:sz w:val="20"/>
        </w:rPr>
        <w:t>ServletException</w:t>
      </w:r>
      <w:proofErr w:type="spellEnd"/>
      <w:r>
        <w:rPr>
          <w:rFonts w:ascii="Courier New" w:hAnsi="Courier New"/>
          <w:sz w:val="20"/>
        </w:rPr>
        <w:t xml:space="preserve">, </w:t>
      </w:r>
      <w:proofErr w:type="spellStart"/>
      <w:r>
        <w:rPr>
          <w:rFonts w:ascii="Courier New" w:hAnsi="Courier New"/>
          <w:sz w:val="20"/>
        </w:rPr>
        <w:t>IOException</w:t>
      </w:r>
      <w:proofErr w:type="spellEnd"/>
      <w:r>
        <w:rPr>
          <w:rFonts w:ascii="Courier New" w:hAnsi="Courier New"/>
          <w:sz w:val="20"/>
        </w:rPr>
        <w:t xml:space="preserve"> {</w:t>
      </w:r>
      <w:r>
        <w:rPr>
          <w:rFonts w:ascii="Courier New" w:hAnsi="Courier New"/>
          <w:sz w:val="20"/>
        </w:rPr>
        <w:br/>
        <w:t xml:space="preserve">        // Implementation details</w:t>
      </w:r>
      <w:r>
        <w:rPr>
          <w:rFonts w:ascii="Courier New" w:hAnsi="Courier New"/>
          <w:sz w:val="20"/>
        </w:rPr>
        <w:br/>
        <w:t xml:space="preserve">    }</w:t>
      </w:r>
      <w:r>
        <w:rPr>
          <w:rFonts w:ascii="Courier New" w:hAnsi="Courier New"/>
          <w:sz w:val="20"/>
        </w:rPr>
        <w:br/>
        <w:t>}</w:t>
      </w:r>
      <w:r>
        <w:rPr>
          <w:rFonts w:ascii="Courier New" w:hAnsi="Courier New"/>
          <w:sz w:val="20"/>
        </w:rPr>
        <w:br/>
        <w:t>```</w:t>
      </w:r>
    </w:p>
    <w:p w14:paraId="55880E92" w14:textId="77777777" w:rsidR="00331ADB" w:rsidRDefault="00331ADB" w:rsidP="00331ADB">
      <w:pPr>
        <w:rPr>
          <w:b/>
          <w:bCs/>
          <w:sz w:val="24"/>
        </w:rPr>
      </w:pPr>
    </w:p>
    <w:p w14:paraId="44162FA8" w14:textId="77777777" w:rsidR="00331ADB" w:rsidRDefault="00331ADB" w:rsidP="00331ADB">
      <w:pPr>
        <w:rPr>
          <w:b/>
          <w:bCs/>
          <w:sz w:val="24"/>
        </w:rPr>
      </w:pPr>
    </w:p>
    <w:p w14:paraId="0173CF0B" w14:textId="77777777" w:rsidR="00331ADB" w:rsidRDefault="00331ADB" w:rsidP="00331ADB">
      <w:pPr>
        <w:rPr>
          <w:b/>
          <w:bCs/>
          <w:sz w:val="24"/>
        </w:rPr>
      </w:pPr>
    </w:p>
    <w:p w14:paraId="2770D6EE" w14:textId="77777777" w:rsidR="00331ADB" w:rsidRDefault="00331ADB" w:rsidP="00331ADB">
      <w:pPr>
        <w:rPr>
          <w:b/>
          <w:bCs/>
          <w:sz w:val="24"/>
        </w:rPr>
      </w:pPr>
    </w:p>
    <w:p w14:paraId="1D9324E8" w14:textId="77777777" w:rsidR="00331ADB" w:rsidRDefault="00331ADB" w:rsidP="00331ADB">
      <w:pPr>
        <w:rPr>
          <w:b/>
          <w:bCs/>
          <w:sz w:val="24"/>
        </w:rPr>
      </w:pPr>
    </w:p>
    <w:p w14:paraId="39EED231" w14:textId="63B72931" w:rsidR="00331ADB" w:rsidRPr="00331ADB" w:rsidRDefault="00331ADB" w:rsidP="00331ADB">
      <w:pPr>
        <w:rPr>
          <w:b/>
          <w:bCs/>
          <w:sz w:val="28"/>
          <w:szCs w:val="24"/>
        </w:rPr>
      </w:pPr>
      <w:r w:rsidRPr="00331ADB">
        <w:rPr>
          <w:b/>
          <w:bCs/>
          <w:sz w:val="28"/>
          <w:szCs w:val="24"/>
        </w:rPr>
        <w:lastRenderedPageBreak/>
        <w:t>Results:</w:t>
      </w:r>
    </w:p>
    <w:p w14:paraId="0460C6AB" w14:textId="77777777" w:rsidR="005E3B69" w:rsidRPr="005E3B69" w:rsidRDefault="005E3B69" w:rsidP="005E3B69">
      <w:pPr>
        <w:rPr>
          <w:b/>
          <w:bCs/>
          <w:sz w:val="24"/>
        </w:rPr>
      </w:pPr>
      <w:r w:rsidRPr="005E3B69">
        <w:rPr>
          <w:b/>
          <w:bCs/>
          <w:sz w:val="24"/>
        </w:rPr>
        <w:t>Results Section</w:t>
      </w:r>
    </w:p>
    <w:p w14:paraId="0FB240B3" w14:textId="77777777" w:rsidR="005E3B69" w:rsidRPr="005E3B69" w:rsidRDefault="005E3B69" w:rsidP="005E3B69">
      <w:pPr>
        <w:rPr>
          <w:sz w:val="24"/>
        </w:rPr>
      </w:pPr>
      <w:r w:rsidRPr="005E3B69">
        <w:rPr>
          <w:sz w:val="24"/>
        </w:rPr>
        <w:t>The College Admission Portal has been successfully implemented with the following key features and results:</w:t>
      </w:r>
    </w:p>
    <w:p w14:paraId="4468DDCE" w14:textId="77777777" w:rsidR="005E3B69" w:rsidRPr="005E3B69" w:rsidRDefault="005E3B69" w:rsidP="005E3B69">
      <w:pPr>
        <w:numPr>
          <w:ilvl w:val="0"/>
          <w:numId w:val="15"/>
        </w:numPr>
        <w:rPr>
          <w:sz w:val="24"/>
        </w:rPr>
      </w:pPr>
      <w:r w:rsidRPr="005E3B69">
        <w:rPr>
          <w:b/>
          <w:bCs/>
          <w:sz w:val="24"/>
        </w:rPr>
        <w:t>User Authentication System</w:t>
      </w:r>
    </w:p>
    <w:p w14:paraId="06120C52" w14:textId="77777777" w:rsidR="005E3B69" w:rsidRPr="005E3B69" w:rsidRDefault="005E3B69" w:rsidP="005E3B69">
      <w:pPr>
        <w:numPr>
          <w:ilvl w:val="0"/>
          <w:numId w:val="16"/>
        </w:numPr>
        <w:rPr>
          <w:sz w:val="24"/>
        </w:rPr>
      </w:pPr>
      <w:r w:rsidRPr="005E3B69">
        <w:rPr>
          <w:sz w:val="24"/>
        </w:rPr>
        <w:t>Secure login and registration for students and administrators</w:t>
      </w:r>
    </w:p>
    <w:p w14:paraId="7D6F4927" w14:textId="77777777" w:rsidR="005E3B69" w:rsidRPr="005E3B69" w:rsidRDefault="005E3B69" w:rsidP="005E3B69">
      <w:pPr>
        <w:numPr>
          <w:ilvl w:val="0"/>
          <w:numId w:val="17"/>
        </w:numPr>
        <w:rPr>
          <w:sz w:val="24"/>
        </w:rPr>
      </w:pPr>
      <w:r w:rsidRPr="005E3B69">
        <w:rPr>
          <w:sz w:val="24"/>
        </w:rPr>
        <w:t>Role-based access control with differentiated features for admins and students</w:t>
      </w:r>
    </w:p>
    <w:p w14:paraId="3156532E" w14:textId="77777777" w:rsidR="005E3B69" w:rsidRPr="005E3B69" w:rsidRDefault="005E3B69" w:rsidP="005E3B69">
      <w:pPr>
        <w:numPr>
          <w:ilvl w:val="0"/>
          <w:numId w:val="18"/>
        </w:numPr>
        <w:rPr>
          <w:sz w:val="24"/>
        </w:rPr>
      </w:pPr>
      <w:r w:rsidRPr="005E3B69">
        <w:rPr>
          <w:sz w:val="24"/>
        </w:rPr>
        <w:t>Session-based authentication to maintain user state</w:t>
      </w:r>
    </w:p>
    <w:p w14:paraId="57C1E8D8" w14:textId="77777777" w:rsidR="005E3B69" w:rsidRPr="005E3B69" w:rsidRDefault="005E3B69" w:rsidP="005E3B69">
      <w:pPr>
        <w:numPr>
          <w:ilvl w:val="0"/>
          <w:numId w:val="19"/>
        </w:numPr>
        <w:rPr>
          <w:sz w:val="24"/>
        </w:rPr>
      </w:pPr>
      <w:r w:rsidRPr="005E3B69">
        <w:rPr>
          <w:b/>
          <w:bCs/>
          <w:sz w:val="24"/>
        </w:rPr>
        <w:t>Application Submission</w:t>
      </w:r>
    </w:p>
    <w:p w14:paraId="450E9E34" w14:textId="77777777" w:rsidR="005E3B69" w:rsidRPr="005E3B69" w:rsidRDefault="005E3B69" w:rsidP="005E3B69">
      <w:pPr>
        <w:numPr>
          <w:ilvl w:val="0"/>
          <w:numId w:val="20"/>
        </w:numPr>
        <w:rPr>
          <w:sz w:val="24"/>
        </w:rPr>
      </w:pPr>
      <w:r w:rsidRPr="005E3B69">
        <w:rPr>
          <w:sz w:val="24"/>
        </w:rPr>
        <w:t>Intuitive form interface for students to submit applications</w:t>
      </w:r>
    </w:p>
    <w:p w14:paraId="5CD814C5" w14:textId="77777777" w:rsidR="005E3B69" w:rsidRPr="005E3B69" w:rsidRDefault="005E3B69" w:rsidP="005E3B69">
      <w:pPr>
        <w:numPr>
          <w:ilvl w:val="0"/>
          <w:numId w:val="21"/>
        </w:numPr>
        <w:rPr>
          <w:sz w:val="24"/>
        </w:rPr>
      </w:pPr>
      <w:r w:rsidRPr="005E3B69">
        <w:rPr>
          <w:sz w:val="24"/>
        </w:rPr>
        <w:t>Document upload functionality for required credentials (marksheet, entrance scores)</w:t>
      </w:r>
    </w:p>
    <w:p w14:paraId="68A1A846" w14:textId="77777777" w:rsidR="005E3B69" w:rsidRPr="005E3B69" w:rsidRDefault="005E3B69" w:rsidP="005E3B69">
      <w:pPr>
        <w:numPr>
          <w:ilvl w:val="0"/>
          <w:numId w:val="22"/>
        </w:numPr>
        <w:rPr>
          <w:sz w:val="24"/>
        </w:rPr>
      </w:pPr>
      <w:r w:rsidRPr="005E3B69">
        <w:rPr>
          <w:sz w:val="24"/>
        </w:rPr>
        <w:t>Real-time validation to ensure complete application submissions</w:t>
      </w:r>
    </w:p>
    <w:p w14:paraId="1CC1760D" w14:textId="77777777" w:rsidR="005E3B69" w:rsidRPr="005E3B69" w:rsidRDefault="005E3B69" w:rsidP="005E3B69">
      <w:pPr>
        <w:numPr>
          <w:ilvl w:val="0"/>
          <w:numId w:val="23"/>
        </w:numPr>
        <w:rPr>
          <w:sz w:val="24"/>
        </w:rPr>
      </w:pPr>
      <w:r w:rsidRPr="005E3B69">
        <w:rPr>
          <w:b/>
          <w:bCs/>
          <w:sz w:val="24"/>
        </w:rPr>
        <w:t>Application Management</w:t>
      </w:r>
    </w:p>
    <w:p w14:paraId="44DA846C" w14:textId="77777777" w:rsidR="005E3B69" w:rsidRPr="005E3B69" w:rsidRDefault="005E3B69" w:rsidP="005E3B69">
      <w:pPr>
        <w:numPr>
          <w:ilvl w:val="0"/>
          <w:numId w:val="24"/>
        </w:numPr>
        <w:rPr>
          <w:sz w:val="24"/>
        </w:rPr>
      </w:pPr>
      <w:r w:rsidRPr="005E3B69">
        <w:rPr>
          <w:sz w:val="24"/>
        </w:rPr>
        <w:t>Admin dashboard to view and manage all applications</w:t>
      </w:r>
    </w:p>
    <w:p w14:paraId="0E1709D1" w14:textId="77777777" w:rsidR="005E3B69" w:rsidRPr="005E3B69" w:rsidRDefault="005E3B69" w:rsidP="005E3B69">
      <w:pPr>
        <w:numPr>
          <w:ilvl w:val="0"/>
          <w:numId w:val="25"/>
        </w:numPr>
        <w:rPr>
          <w:sz w:val="24"/>
        </w:rPr>
      </w:pPr>
      <w:r w:rsidRPr="005E3B69">
        <w:rPr>
          <w:sz w:val="24"/>
        </w:rPr>
        <w:t>Application status transitions (Pending → Under Review → Accepted/Rejected)</w:t>
      </w:r>
    </w:p>
    <w:p w14:paraId="24E03D97" w14:textId="77777777" w:rsidR="005E3B69" w:rsidRPr="005E3B69" w:rsidRDefault="005E3B69" w:rsidP="005E3B69">
      <w:pPr>
        <w:numPr>
          <w:ilvl w:val="0"/>
          <w:numId w:val="26"/>
        </w:numPr>
        <w:rPr>
          <w:sz w:val="24"/>
        </w:rPr>
      </w:pPr>
      <w:r w:rsidRPr="005E3B69">
        <w:rPr>
          <w:sz w:val="24"/>
        </w:rPr>
        <w:t>Document verification system for admins</w:t>
      </w:r>
    </w:p>
    <w:p w14:paraId="49A79934" w14:textId="77777777" w:rsidR="005E3B69" w:rsidRPr="005E3B69" w:rsidRDefault="005E3B69" w:rsidP="005E3B69">
      <w:pPr>
        <w:numPr>
          <w:ilvl w:val="0"/>
          <w:numId w:val="27"/>
        </w:numPr>
        <w:rPr>
          <w:sz w:val="24"/>
        </w:rPr>
      </w:pPr>
      <w:r w:rsidRPr="005E3B69">
        <w:rPr>
          <w:b/>
          <w:bCs/>
          <w:sz w:val="24"/>
        </w:rPr>
        <w:t>Communication System</w:t>
      </w:r>
    </w:p>
    <w:p w14:paraId="3DAD4771" w14:textId="77777777" w:rsidR="005E3B69" w:rsidRPr="005E3B69" w:rsidRDefault="005E3B69" w:rsidP="005E3B69">
      <w:pPr>
        <w:numPr>
          <w:ilvl w:val="0"/>
          <w:numId w:val="28"/>
        </w:numPr>
        <w:rPr>
          <w:sz w:val="24"/>
        </w:rPr>
      </w:pPr>
      <w:r w:rsidRPr="005E3B69">
        <w:rPr>
          <w:sz w:val="24"/>
        </w:rPr>
        <w:t>Integrated messaging between applicants and administrators</w:t>
      </w:r>
    </w:p>
    <w:p w14:paraId="3B9A94F0" w14:textId="77777777" w:rsidR="005E3B69" w:rsidRPr="005E3B69" w:rsidRDefault="005E3B69" w:rsidP="005E3B69">
      <w:pPr>
        <w:numPr>
          <w:ilvl w:val="0"/>
          <w:numId w:val="29"/>
        </w:numPr>
        <w:rPr>
          <w:sz w:val="24"/>
        </w:rPr>
      </w:pPr>
      <w:r w:rsidRPr="005E3B69">
        <w:rPr>
          <w:sz w:val="24"/>
        </w:rPr>
        <w:t>Real-time updates and notifications</w:t>
      </w:r>
    </w:p>
    <w:p w14:paraId="3450A1B1" w14:textId="77777777" w:rsidR="005E3B69" w:rsidRPr="005E3B69" w:rsidRDefault="005E3B69" w:rsidP="005E3B69">
      <w:pPr>
        <w:numPr>
          <w:ilvl w:val="0"/>
          <w:numId w:val="30"/>
        </w:numPr>
        <w:rPr>
          <w:sz w:val="24"/>
        </w:rPr>
      </w:pPr>
      <w:r w:rsidRPr="005E3B69">
        <w:rPr>
          <w:sz w:val="24"/>
        </w:rPr>
        <w:t>Message history for tracking communication threads</w:t>
      </w:r>
    </w:p>
    <w:p w14:paraId="1457C95D" w14:textId="77777777" w:rsidR="005E3B69" w:rsidRPr="005E3B69" w:rsidRDefault="005E3B69" w:rsidP="005E3B69">
      <w:pPr>
        <w:numPr>
          <w:ilvl w:val="0"/>
          <w:numId w:val="31"/>
        </w:numPr>
        <w:rPr>
          <w:sz w:val="24"/>
        </w:rPr>
      </w:pPr>
      <w:r w:rsidRPr="005E3B69">
        <w:rPr>
          <w:b/>
          <w:bCs/>
          <w:sz w:val="24"/>
        </w:rPr>
        <w:t>Data Management</w:t>
      </w:r>
    </w:p>
    <w:p w14:paraId="06D4A1E5" w14:textId="77777777" w:rsidR="005E3B69" w:rsidRPr="005E3B69" w:rsidRDefault="005E3B69" w:rsidP="005E3B69">
      <w:pPr>
        <w:numPr>
          <w:ilvl w:val="0"/>
          <w:numId w:val="32"/>
        </w:numPr>
        <w:rPr>
          <w:sz w:val="24"/>
        </w:rPr>
      </w:pPr>
      <w:r w:rsidRPr="005E3B69">
        <w:rPr>
          <w:sz w:val="24"/>
        </w:rPr>
        <w:t>Admin tool to clear student data while preserving admin accounts</w:t>
      </w:r>
    </w:p>
    <w:p w14:paraId="26538F02" w14:textId="77777777" w:rsidR="005E3B69" w:rsidRPr="005E3B69" w:rsidRDefault="005E3B69" w:rsidP="005E3B69">
      <w:pPr>
        <w:numPr>
          <w:ilvl w:val="0"/>
          <w:numId w:val="33"/>
        </w:numPr>
        <w:rPr>
          <w:sz w:val="24"/>
        </w:rPr>
      </w:pPr>
      <w:r w:rsidRPr="005E3B69">
        <w:rPr>
          <w:sz w:val="24"/>
        </w:rPr>
        <w:t>Secure document storage and retrieval</w:t>
      </w:r>
    </w:p>
    <w:p w14:paraId="6EA1F7C5" w14:textId="77777777" w:rsidR="005E3B69" w:rsidRPr="005E3B69" w:rsidRDefault="005E3B69" w:rsidP="005E3B69">
      <w:pPr>
        <w:numPr>
          <w:ilvl w:val="0"/>
          <w:numId w:val="34"/>
        </w:numPr>
        <w:rPr>
          <w:sz w:val="24"/>
        </w:rPr>
      </w:pPr>
      <w:r w:rsidRPr="005E3B69">
        <w:rPr>
          <w:sz w:val="24"/>
        </w:rPr>
        <w:lastRenderedPageBreak/>
        <w:t>Database integrity with proper foreign key relationships</w:t>
      </w:r>
    </w:p>
    <w:p w14:paraId="7D6D65FF" w14:textId="77EA5923" w:rsidR="00331ADB" w:rsidRDefault="00331ADB" w:rsidP="00331ADB">
      <w:pPr>
        <w:rPr>
          <w:b/>
          <w:bCs/>
        </w:rPr>
      </w:pPr>
      <w:r>
        <w:br/>
      </w:r>
      <w:r>
        <w:rPr>
          <w:b/>
          <w:bCs/>
        </w:rPr>
        <w:t>WEBPAGE SCREENSHOTS:</w:t>
      </w:r>
      <w:r>
        <w:rPr>
          <w:b/>
          <w:bCs/>
        </w:rPr>
        <w:br/>
      </w:r>
    </w:p>
    <w:p w14:paraId="0AB63AD3" w14:textId="77777777" w:rsidR="005E3B69" w:rsidRDefault="005E3B69" w:rsidP="005E3B69">
      <w:pPr>
        <w:pStyle w:val="ListParagraph"/>
        <w:numPr>
          <w:ilvl w:val="0"/>
          <w:numId w:val="14"/>
        </w:numPr>
        <w:rPr>
          <w:b/>
          <w:bCs/>
        </w:rPr>
      </w:pPr>
      <w:r w:rsidRPr="005E3B69">
        <w:rPr>
          <w:b/>
          <w:bCs/>
        </w:rPr>
        <w:drawing>
          <wp:anchor distT="0" distB="0" distL="114300" distR="114300" simplePos="0" relativeHeight="251665920" behindDoc="0" locked="0" layoutInCell="1" allowOverlap="1" wp14:anchorId="72FE6D90" wp14:editId="4B0A56EA">
            <wp:simplePos x="0" y="0"/>
            <wp:positionH relativeFrom="column">
              <wp:posOffset>2872</wp:posOffset>
            </wp:positionH>
            <wp:positionV relativeFrom="paragraph">
              <wp:posOffset>476355</wp:posOffset>
            </wp:positionV>
            <wp:extent cx="5486400" cy="2738755"/>
            <wp:effectExtent l="0" t="0" r="0" b="4445"/>
            <wp:wrapNone/>
            <wp:docPr id="618654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54272" name=""/>
                    <pic:cNvPicPr/>
                  </pic:nvPicPr>
                  <pic:blipFill>
                    <a:blip r:embed="rId9"/>
                    <a:stretch>
                      <a:fillRect/>
                    </a:stretch>
                  </pic:blipFill>
                  <pic:spPr>
                    <a:xfrm>
                      <a:off x="0" y="0"/>
                      <a:ext cx="5486400" cy="2738755"/>
                    </a:xfrm>
                    <a:prstGeom prst="rect">
                      <a:avLst/>
                    </a:prstGeom>
                  </pic:spPr>
                </pic:pic>
              </a:graphicData>
            </a:graphic>
          </wp:anchor>
        </w:drawing>
      </w:r>
      <w:r w:rsidR="00331ADB">
        <w:rPr>
          <w:b/>
          <w:bCs/>
        </w:rPr>
        <w:t>Login page</w:t>
      </w:r>
    </w:p>
    <w:p w14:paraId="0B708061" w14:textId="77777777" w:rsidR="005E3B69" w:rsidRDefault="005E3B69" w:rsidP="005E3B69">
      <w:pPr>
        <w:pStyle w:val="ListParagraph"/>
        <w:ind w:left="1080"/>
        <w:rPr>
          <w:b/>
          <w:bCs/>
        </w:rPr>
      </w:pPr>
    </w:p>
    <w:p w14:paraId="0A141B49" w14:textId="77777777" w:rsidR="005E3B69" w:rsidRDefault="005E3B69" w:rsidP="005E3B69">
      <w:pPr>
        <w:pStyle w:val="ListParagraph"/>
        <w:ind w:left="1080"/>
        <w:rPr>
          <w:b/>
          <w:bCs/>
        </w:rPr>
      </w:pPr>
    </w:p>
    <w:p w14:paraId="599CCA5D" w14:textId="77777777" w:rsidR="005E3B69" w:rsidRDefault="005E3B69" w:rsidP="005E3B69">
      <w:pPr>
        <w:pStyle w:val="ListParagraph"/>
        <w:ind w:left="1080"/>
        <w:rPr>
          <w:b/>
          <w:bCs/>
        </w:rPr>
      </w:pPr>
    </w:p>
    <w:p w14:paraId="40C46CDE" w14:textId="77777777" w:rsidR="005E3B69" w:rsidRDefault="005E3B69" w:rsidP="005E3B69">
      <w:pPr>
        <w:pStyle w:val="ListParagraph"/>
        <w:ind w:left="1080"/>
        <w:rPr>
          <w:b/>
          <w:bCs/>
        </w:rPr>
      </w:pPr>
    </w:p>
    <w:p w14:paraId="439FD239" w14:textId="77777777" w:rsidR="005E3B69" w:rsidRDefault="005E3B69" w:rsidP="005E3B69">
      <w:pPr>
        <w:pStyle w:val="ListParagraph"/>
        <w:ind w:left="1080"/>
        <w:rPr>
          <w:b/>
          <w:bCs/>
        </w:rPr>
      </w:pPr>
    </w:p>
    <w:p w14:paraId="629E4A08" w14:textId="77777777" w:rsidR="005E3B69" w:rsidRDefault="005E3B69" w:rsidP="005E3B69">
      <w:pPr>
        <w:pStyle w:val="ListParagraph"/>
        <w:ind w:left="1080"/>
        <w:rPr>
          <w:b/>
          <w:bCs/>
        </w:rPr>
      </w:pPr>
    </w:p>
    <w:p w14:paraId="0737D894" w14:textId="77777777" w:rsidR="005E3B69" w:rsidRDefault="005E3B69" w:rsidP="005E3B69">
      <w:pPr>
        <w:pStyle w:val="ListParagraph"/>
        <w:ind w:left="1080"/>
        <w:rPr>
          <w:b/>
          <w:bCs/>
        </w:rPr>
      </w:pPr>
    </w:p>
    <w:p w14:paraId="313EF3C8" w14:textId="77777777" w:rsidR="005E3B69" w:rsidRDefault="005E3B69" w:rsidP="005E3B69">
      <w:pPr>
        <w:pStyle w:val="ListParagraph"/>
        <w:ind w:left="1080"/>
        <w:rPr>
          <w:b/>
          <w:bCs/>
        </w:rPr>
      </w:pPr>
    </w:p>
    <w:p w14:paraId="467725C1" w14:textId="77777777" w:rsidR="005E3B69" w:rsidRDefault="005E3B69" w:rsidP="005E3B69">
      <w:pPr>
        <w:pStyle w:val="ListParagraph"/>
        <w:ind w:left="1080"/>
        <w:rPr>
          <w:b/>
          <w:bCs/>
        </w:rPr>
      </w:pPr>
    </w:p>
    <w:p w14:paraId="142AE147" w14:textId="77777777" w:rsidR="005E3B69" w:rsidRDefault="005E3B69" w:rsidP="005E3B69">
      <w:pPr>
        <w:pStyle w:val="ListParagraph"/>
        <w:ind w:left="1080"/>
        <w:rPr>
          <w:b/>
          <w:bCs/>
        </w:rPr>
      </w:pPr>
    </w:p>
    <w:p w14:paraId="47741F08" w14:textId="77777777" w:rsidR="005E3B69" w:rsidRDefault="005E3B69" w:rsidP="005E3B69">
      <w:pPr>
        <w:pStyle w:val="ListParagraph"/>
        <w:ind w:left="1080"/>
        <w:rPr>
          <w:b/>
          <w:bCs/>
        </w:rPr>
      </w:pPr>
    </w:p>
    <w:p w14:paraId="78D0BE70" w14:textId="77777777" w:rsidR="005E3B69" w:rsidRDefault="005E3B69" w:rsidP="005E3B69">
      <w:pPr>
        <w:pStyle w:val="ListParagraph"/>
        <w:ind w:left="1080"/>
        <w:rPr>
          <w:b/>
          <w:bCs/>
        </w:rPr>
      </w:pPr>
    </w:p>
    <w:p w14:paraId="1A4C190B" w14:textId="77777777" w:rsidR="005E3B69" w:rsidRDefault="005E3B69" w:rsidP="005E3B69">
      <w:pPr>
        <w:pStyle w:val="ListParagraph"/>
        <w:ind w:left="1080"/>
        <w:rPr>
          <w:b/>
          <w:bCs/>
        </w:rPr>
      </w:pPr>
    </w:p>
    <w:p w14:paraId="0EDF05AE" w14:textId="77777777" w:rsidR="005E3B69" w:rsidRDefault="005E3B69" w:rsidP="005E3B69">
      <w:pPr>
        <w:pStyle w:val="ListParagraph"/>
        <w:ind w:left="1080"/>
        <w:rPr>
          <w:b/>
          <w:bCs/>
        </w:rPr>
      </w:pPr>
    </w:p>
    <w:p w14:paraId="49250455" w14:textId="77777777" w:rsidR="005E3B69" w:rsidRDefault="005E3B69" w:rsidP="005E3B69">
      <w:pPr>
        <w:pStyle w:val="ListParagraph"/>
        <w:ind w:left="1080"/>
        <w:rPr>
          <w:b/>
          <w:bCs/>
        </w:rPr>
      </w:pPr>
    </w:p>
    <w:p w14:paraId="7E62BF03" w14:textId="77777777" w:rsidR="005E3B69" w:rsidRDefault="005E3B69" w:rsidP="005E3B69">
      <w:pPr>
        <w:pStyle w:val="ListParagraph"/>
        <w:ind w:left="1080"/>
        <w:rPr>
          <w:b/>
          <w:bCs/>
        </w:rPr>
      </w:pPr>
    </w:p>
    <w:p w14:paraId="10335D08" w14:textId="77777777" w:rsidR="005E3B69" w:rsidRDefault="005E3B69" w:rsidP="005E3B69">
      <w:pPr>
        <w:pStyle w:val="ListParagraph"/>
        <w:ind w:left="1080"/>
        <w:rPr>
          <w:b/>
          <w:bCs/>
        </w:rPr>
      </w:pPr>
    </w:p>
    <w:p w14:paraId="1030B113" w14:textId="3F8FEF54" w:rsidR="00331ADB" w:rsidRPr="005E3B69" w:rsidRDefault="00331ADB" w:rsidP="005E3B69">
      <w:pPr>
        <w:pStyle w:val="ListParagraph"/>
        <w:numPr>
          <w:ilvl w:val="0"/>
          <w:numId w:val="14"/>
        </w:numPr>
        <w:rPr>
          <w:b/>
          <w:bCs/>
        </w:rPr>
      </w:pPr>
      <w:r w:rsidRPr="005E3B69">
        <w:rPr>
          <w:b/>
          <w:bCs/>
          <w:sz w:val="24"/>
        </w:rPr>
        <w:t>Admin panel</w:t>
      </w:r>
    </w:p>
    <w:p w14:paraId="3D6416B2" w14:textId="6721E096" w:rsidR="004A7AB5" w:rsidRDefault="004A7AB5" w:rsidP="004A7AB5">
      <w:pPr>
        <w:rPr>
          <w:b/>
          <w:bCs/>
          <w:sz w:val="24"/>
        </w:rPr>
      </w:pPr>
    </w:p>
    <w:p w14:paraId="27EB11C1" w14:textId="19B1BB14" w:rsidR="004A7AB5" w:rsidRDefault="005E3B69" w:rsidP="004A7AB5">
      <w:pPr>
        <w:rPr>
          <w:b/>
          <w:bCs/>
          <w:sz w:val="24"/>
        </w:rPr>
      </w:pPr>
      <w:r w:rsidRPr="005E3B69">
        <w:rPr>
          <w:b/>
          <w:bCs/>
          <w:sz w:val="24"/>
        </w:rPr>
        <w:drawing>
          <wp:anchor distT="0" distB="0" distL="114300" distR="114300" simplePos="0" relativeHeight="251650048" behindDoc="0" locked="0" layoutInCell="1" allowOverlap="1" wp14:anchorId="739424DF" wp14:editId="793705FE">
            <wp:simplePos x="0" y="0"/>
            <wp:positionH relativeFrom="column">
              <wp:posOffset>0</wp:posOffset>
            </wp:positionH>
            <wp:positionV relativeFrom="paragraph">
              <wp:posOffset>172227</wp:posOffset>
            </wp:positionV>
            <wp:extent cx="5486400" cy="2747645"/>
            <wp:effectExtent l="0" t="0" r="0" b="0"/>
            <wp:wrapNone/>
            <wp:docPr id="557752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52137" name=""/>
                    <pic:cNvPicPr/>
                  </pic:nvPicPr>
                  <pic:blipFill>
                    <a:blip r:embed="rId10"/>
                    <a:stretch>
                      <a:fillRect/>
                    </a:stretch>
                  </pic:blipFill>
                  <pic:spPr>
                    <a:xfrm>
                      <a:off x="0" y="0"/>
                      <a:ext cx="5486400" cy="2747645"/>
                    </a:xfrm>
                    <a:prstGeom prst="rect">
                      <a:avLst/>
                    </a:prstGeom>
                  </pic:spPr>
                </pic:pic>
              </a:graphicData>
            </a:graphic>
          </wp:anchor>
        </w:drawing>
      </w:r>
    </w:p>
    <w:p w14:paraId="3E7A0F28" w14:textId="3886C577" w:rsidR="004A7AB5" w:rsidRDefault="004A7AB5" w:rsidP="004A7AB5">
      <w:pPr>
        <w:rPr>
          <w:b/>
          <w:bCs/>
          <w:sz w:val="24"/>
        </w:rPr>
      </w:pPr>
    </w:p>
    <w:p w14:paraId="1AF1C38B" w14:textId="468C01D5" w:rsidR="004A7AB5" w:rsidRDefault="004A7AB5" w:rsidP="004A7AB5">
      <w:pPr>
        <w:rPr>
          <w:b/>
          <w:bCs/>
          <w:sz w:val="24"/>
        </w:rPr>
      </w:pPr>
    </w:p>
    <w:p w14:paraId="1649990F" w14:textId="541412AF" w:rsidR="004A7AB5" w:rsidRDefault="004A7AB5" w:rsidP="004A7AB5">
      <w:pPr>
        <w:rPr>
          <w:b/>
          <w:bCs/>
          <w:sz w:val="24"/>
        </w:rPr>
      </w:pPr>
    </w:p>
    <w:p w14:paraId="23A1A846" w14:textId="77777777" w:rsidR="004A7AB5" w:rsidRDefault="004A7AB5" w:rsidP="004A7AB5">
      <w:pPr>
        <w:rPr>
          <w:b/>
          <w:bCs/>
          <w:sz w:val="24"/>
        </w:rPr>
      </w:pPr>
    </w:p>
    <w:p w14:paraId="0FF2DF79" w14:textId="77777777" w:rsidR="004A7AB5" w:rsidRDefault="004A7AB5" w:rsidP="004A7AB5">
      <w:pPr>
        <w:rPr>
          <w:b/>
          <w:bCs/>
          <w:sz w:val="24"/>
        </w:rPr>
      </w:pPr>
    </w:p>
    <w:p w14:paraId="3E03AED7" w14:textId="0CF8DFFF" w:rsidR="004A7AB5" w:rsidRDefault="004A7AB5" w:rsidP="004A7AB5">
      <w:pPr>
        <w:rPr>
          <w:b/>
          <w:bCs/>
          <w:sz w:val="24"/>
        </w:rPr>
      </w:pPr>
    </w:p>
    <w:p w14:paraId="6775494E" w14:textId="77777777" w:rsidR="004A7AB5" w:rsidRDefault="004A7AB5" w:rsidP="004A7AB5">
      <w:pPr>
        <w:rPr>
          <w:b/>
          <w:bCs/>
          <w:sz w:val="24"/>
        </w:rPr>
      </w:pPr>
    </w:p>
    <w:p w14:paraId="643517D3" w14:textId="77777777" w:rsidR="004A7AB5" w:rsidRDefault="004A7AB5" w:rsidP="004A7AB5">
      <w:pPr>
        <w:rPr>
          <w:b/>
          <w:bCs/>
          <w:sz w:val="24"/>
        </w:rPr>
      </w:pPr>
    </w:p>
    <w:p w14:paraId="1D625335" w14:textId="06392DD6" w:rsidR="004A7AB5" w:rsidRPr="004A7AB5" w:rsidRDefault="004A7AB5" w:rsidP="004A7AB5">
      <w:pPr>
        <w:rPr>
          <w:b/>
          <w:bCs/>
          <w:sz w:val="24"/>
        </w:rPr>
      </w:pPr>
    </w:p>
    <w:p w14:paraId="09C11EB4" w14:textId="576CD697" w:rsidR="005E3B69" w:rsidRDefault="005E3B69" w:rsidP="005E3B69">
      <w:pPr>
        <w:pStyle w:val="ListParagraph"/>
        <w:numPr>
          <w:ilvl w:val="0"/>
          <w:numId w:val="14"/>
        </w:numPr>
        <w:rPr>
          <w:b/>
          <w:bCs/>
          <w:sz w:val="24"/>
        </w:rPr>
      </w:pPr>
      <w:r>
        <w:rPr>
          <w:b/>
          <w:bCs/>
          <w:sz w:val="24"/>
        </w:rPr>
        <w:t>Student Homepage</w:t>
      </w:r>
    </w:p>
    <w:p w14:paraId="194509FC" w14:textId="5603FD5A" w:rsidR="005E3B69" w:rsidRDefault="005E3B69" w:rsidP="005E3B69">
      <w:r w:rsidRPr="005E3B69">
        <w:drawing>
          <wp:anchor distT="0" distB="0" distL="114300" distR="114300" simplePos="0" relativeHeight="251659264" behindDoc="0" locked="0" layoutInCell="1" allowOverlap="1" wp14:anchorId="6C2144AF" wp14:editId="4D4817C6">
            <wp:simplePos x="0" y="0"/>
            <wp:positionH relativeFrom="column">
              <wp:posOffset>359</wp:posOffset>
            </wp:positionH>
            <wp:positionV relativeFrom="paragraph">
              <wp:posOffset>59055</wp:posOffset>
            </wp:positionV>
            <wp:extent cx="5486400" cy="2741930"/>
            <wp:effectExtent l="0" t="0" r="0" b="1270"/>
            <wp:wrapNone/>
            <wp:docPr id="2101840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40540" name=""/>
                    <pic:cNvPicPr/>
                  </pic:nvPicPr>
                  <pic:blipFill>
                    <a:blip r:embed="rId11"/>
                    <a:stretch>
                      <a:fillRect/>
                    </a:stretch>
                  </pic:blipFill>
                  <pic:spPr>
                    <a:xfrm>
                      <a:off x="0" y="0"/>
                      <a:ext cx="5486400" cy="2741930"/>
                    </a:xfrm>
                    <a:prstGeom prst="rect">
                      <a:avLst/>
                    </a:prstGeom>
                  </pic:spPr>
                </pic:pic>
              </a:graphicData>
            </a:graphic>
          </wp:anchor>
        </w:drawing>
      </w:r>
    </w:p>
    <w:p w14:paraId="036F7B1E" w14:textId="55BF724A" w:rsidR="005E3B69" w:rsidRDefault="005E3B69" w:rsidP="005E3B69"/>
    <w:p w14:paraId="43FA4797" w14:textId="3A40ABDB" w:rsidR="005E3B69" w:rsidRDefault="005E3B69" w:rsidP="005E3B69"/>
    <w:p w14:paraId="5872C216" w14:textId="77777777" w:rsidR="005E3B69" w:rsidRDefault="005E3B69" w:rsidP="005E3B69"/>
    <w:p w14:paraId="421E1A8C" w14:textId="4C9A58A5" w:rsidR="005E3B69" w:rsidRDefault="005E3B69" w:rsidP="005E3B69"/>
    <w:p w14:paraId="03CC9D91" w14:textId="77777777" w:rsidR="005E3B69" w:rsidRDefault="005E3B69" w:rsidP="005E3B69"/>
    <w:p w14:paraId="418A2410" w14:textId="21F7DA25" w:rsidR="005E3B69" w:rsidRDefault="005E3B69" w:rsidP="005E3B69"/>
    <w:p w14:paraId="030DE895" w14:textId="77777777" w:rsidR="005E3B69" w:rsidRDefault="005E3B69" w:rsidP="005E3B69"/>
    <w:p w14:paraId="6C99394A" w14:textId="77777777" w:rsidR="005E3B69" w:rsidRDefault="005E3B69" w:rsidP="005E3B69"/>
    <w:p w14:paraId="02570BBC" w14:textId="61DA0575" w:rsidR="005E3B69" w:rsidRPr="005E3B69" w:rsidRDefault="005E3B69" w:rsidP="005E3B69">
      <w:pPr>
        <w:pStyle w:val="ListParagraph"/>
        <w:numPr>
          <w:ilvl w:val="0"/>
          <w:numId w:val="14"/>
        </w:numPr>
        <w:rPr>
          <w:b/>
          <w:bCs/>
          <w:sz w:val="24"/>
        </w:rPr>
      </w:pPr>
      <w:r w:rsidRPr="005E3B69">
        <w:rPr>
          <w:b/>
          <w:bCs/>
        </w:rPr>
        <w:drawing>
          <wp:anchor distT="0" distB="0" distL="114300" distR="114300" simplePos="0" relativeHeight="251661312" behindDoc="0" locked="0" layoutInCell="1" allowOverlap="1" wp14:anchorId="094B78A2" wp14:editId="452DE2BC">
            <wp:simplePos x="0" y="0"/>
            <wp:positionH relativeFrom="column">
              <wp:posOffset>0</wp:posOffset>
            </wp:positionH>
            <wp:positionV relativeFrom="paragraph">
              <wp:posOffset>373076</wp:posOffset>
            </wp:positionV>
            <wp:extent cx="5486400" cy="2741930"/>
            <wp:effectExtent l="0" t="0" r="0" b="1270"/>
            <wp:wrapNone/>
            <wp:docPr id="199794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47350" name=""/>
                    <pic:cNvPicPr/>
                  </pic:nvPicPr>
                  <pic:blipFill>
                    <a:blip r:embed="rId12"/>
                    <a:stretch>
                      <a:fillRect/>
                    </a:stretch>
                  </pic:blipFill>
                  <pic:spPr>
                    <a:xfrm>
                      <a:off x="0" y="0"/>
                      <a:ext cx="5486400" cy="2741930"/>
                    </a:xfrm>
                    <a:prstGeom prst="rect">
                      <a:avLst/>
                    </a:prstGeom>
                  </pic:spPr>
                </pic:pic>
              </a:graphicData>
            </a:graphic>
          </wp:anchor>
        </w:drawing>
      </w:r>
      <w:r w:rsidRPr="005E3B69">
        <w:rPr>
          <w:b/>
          <w:bCs/>
        </w:rPr>
        <w:t>Application Page</w:t>
      </w:r>
    </w:p>
    <w:p w14:paraId="7F268AC3" w14:textId="77777777" w:rsidR="005E3B69" w:rsidRDefault="005E3B69" w:rsidP="005E3B69">
      <w:pPr>
        <w:rPr>
          <w:b/>
          <w:bCs/>
          <w:sz w:val="24"/>
        </w:rPr>
      </w:pPr>
    </w:p>
    <w:p w14:paraId="7FE2D733" w14:textId="77777777" w:rsidR="005E3B69" w:rsidRDefault="005E3B69" w:rsidP="005E3B69">
      <w:pPr>
        <w:rPr>
          <w:b/>
          <w:bCs/>
          <w:sz w:val="24"/>
        </w:rPr>
      </w:pPr>
    </w:p>
    <w:p w14:paraId="4BB3E7D1" w14:textId="77777777" w:rsidR="005E3B69" w:rsidRDefault="005E3B69" w:rsidP="005E3B69">
      <w:pPr>
        <w:rPr>
          <w:b/>
          <w:bCs/>
          <w:sz w:val="24"/>
        </w:rPr>
      </w:pPr>
    </w:p>
    <w:p w14:paraId="248B418E" w14:textId="77777777" w:rsidR="005E3B69" w:rsidRDefault="005E3B69" w:rsidP="005E3B69">
      <w:pPr>
        <w:rPr>
          <w:b/>
          <w:bCs/>
          <w:sz w:val="24"/>
        </w:rPr>
      </w:pPr>
    </w:p>
    <w:p w14:paraId="064C1251" w14:textId="77777777" w:rsidR="005E3B69" w:rsidRDefault="005E3B69" w:rsidP="005E3B69">
      <w:pPr>
        <w:rPr>
          <w:b/>
          <w:bCs/>
          <w:sz w:val="24"/>
        </w:rPr>
      </w:pPr>
    </w:p>
    <w:p w14:paraId="2D02E3D3" w14:textId="77777777" w:rsidR="005E3B69" w:rsidRDefault="005E3B69" w:rsidP="005E3B69">
      <w:pPr>
        <w:rPr>
          <w:b/>
          <w:bCs/>
          <w:sz w:val="24"/>
        </w:rPr>
      </w:pPr>
    </w:p>
    <w:p w14:paraId="656C1A90" w14:textId="77777777" w:rsidR="005E3B69" w:rsidRDefault="005E3B69" w:rsidP="005E3B69">
      <w:pPr>
        <w:rPr>
          <w:b/>
          <w:bCs/>
          <w:sz w:val="24"/>
        </w:rPr>
      </w:pPr>
    </w:p>
    <w:p w14:paraId="6B961758" w14:textId="77777777" w:rsidR="005E3B69" w:rsidRDefault="005E3B69" w:rsidP="005E3B69">
      <w:pPr>
        <w:rPr>
          <w:b/>
          <w:bCs/>
          <w:sz w:val="24"/>
        </w:rPr>
      </w:pPr>
    </w:p>
    <w:p w14:paraId="4567C14E" w14:textId="77777777" w:rsidR="005E3B69" w:rsidRDefault="005E3B69" w:rsidP="005E3B69">
      <w:pPr>
        <w:rPr>
          <w:b/>
          <w:bCs/>
          <w:sz w:val="24"/>
        </w:rPr>
      </w:pPr>
    </w:p>
    <w:p w14:paraId="2C0616B2" w14:textId="77777777" w:rsidR="005E3B69" w:rsidRDefault="005E3B69" w:rsidP="005E3B69">
      <w:pPr>
        <w:rPr>
          <w:b/>
          <w:bCs/>
          <w:sz w:val="24"/>
        </w:rPr>
      </w:pPr>
    </w:p>
    <w:p w14:paraId="4F429C16" w14:textId="77777777" w:rsidR="005E3B69" w:rsidRDefault="005E3B69" w:rsidP="005E3B69">
      <w:pPr>
        <w:rPr>
          <w:b/>
          <w:bCs/>
          <w:sz w:val="24"/>
        </w:rPr>
      </w:pPr>
    </w:p>
    <w:p w14:paraId="2398E327" w14:textId="77777777" w:rsidR="005E3B69" w:rsidRDefault="005E3B69" w:rsidP="005E3B69">
      <w:pPr>
        <w:rPr>
          <w:b/>
          <w:bCs/>
          <w:sz w:val="24"/>
        </w:rPr>
      </w:pPr>
    </w:p>
    <w:p w14:paraId="453F6B4B" w14:textId="10CCB92B" w:rsidR="005E3B69" w:rsidRDefault="005E3B69" w:rsidP="005E3B69">
      <w:pPr>
        <w:pStyle w:val="ListParagraph"/>
        <w:ind w:left="1080"/>
        <w:rPr>
          <w:b/>
          <w:bCs/>
          <w:sz w:val="24"/>
        </w:rPr>
      </w:pPr>
    </w:p>
    <w:p w14:paraId="7FA5D911" w14:textId="77777777" w:rsidR="005E3B69" w:rsidRDefault="005E3B69" w:rsidP="005E3B69">
      <w:pPr>
        <w:pStyle w:val="ListParagraph"/>
        <w:ind w:left="1080"/>
        <w:rPr>
          <w:b/>
          <w:bCs/>
          <w:sz w:val="24"/>
        </w:rPr>
      </w:pPr>
    </w:p>
    <w:p w14:paraId="4D91539B" w14:textId="224A379D" w:rsidR="005E3B69" w:rsidRDefault="005E3B69" w:rsidP="005E3B69">
      <w:pPr>
        <w:pStyle w:val="ListParagraph"/>
        <w:numPr>
          <w:ilvl w:val="0"/>
          <w:numId w:val="14"/>
        </w:numPr>
        <w:rPr>
          <w:b/>
          <w:bCs/>
          <w:sz w:val="24"/>
        </w:rPr>
      </w:pPr>
      <w:r>
        <w:rPr>
          <w:b/>
          <w:bCs/>
          <w:sz w:val="24"/>
        </w:rPr>
        <w:lastRenderedPageBreak/>
        <w:t>Application panel as admin</w:t>
      </w:r>
    </w:p>
    <w:p w14:paraId="1C27BFBA" w14:textId="14445715" w:rsidR="005E3B69" w:rsidRDefault="005E3B69" w:rsidP="005E3B69">
      <w:pPr>
        <w:rPr>
          <w:b/>
          <w:bCs/>
          <w:sz w:val="24"/>
        </w:rPr>
      </w:pPr>
      <w:r w:rsidRPr="005E3B69">
        <w:rPr>
          <w:b/>
          <w:bCs/>
          <w:sz w:val="24"/>
        </w:rPr>
        <w:drawing>
          <wp:anchor distT="0" distB="0" distL="114300" distR="114300" simplePos="0" relativeHeight="251667456" behindDoc="0" locked="0" layoutInCell="1" allowOverlap="1" wp14:anchorId="33A35B38" wp14:editId="33E65632">
            <wp:simplePos x="0" y="0"/>
            <wp:positionH relativeFrom="column">
              <wp:posOffset>-158612</wp:posOffset>
            </wp:positionH>
            <wp:positionV relativeFrom="paragraph">
              <wp:posOffset>89094</wp:posOffset>
            </wp:positionV>
            <wp:extent cx="5486400" cy="2733040"/>
            <wp:effectExtent l="0" t="0" r="0" b="0"/>
            <wp:wrapNone/>
            <wp:docPr id="1327196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6448" name=""/>
                    <pic:cNvPicPr/>
                  </pic:nvPicPr>
                  <pic:blipFill>
                    <a:blip r:embed="rId13"/>
                    <a:stretch>
                      <a:fillRect/>
                    </a:stretch>
                  </pic:blipFill>
                  <pic:spPr>
                    <a:xfrm>
                      <a:off x="0" y="0"/>
                      <a:ext cx="5486400" cy="2733040"/>
                    </a:xfrm>
                    <a:prstGeom prst="rect">
                      <a:avLst/>
                    </a:prstGeom>
                  </pic:spPr>
                </pic:pic>
              </a:graphicData>
            </a:graphic>
          </wp:anchor>
        </w:drawing>
      </w:r>
    </w:p>
    <w:p w14:paraId="7E5DEB75" w14:textId="0C430CC5" w:rsidR="005E3B69" w:rsidRDefault="005E3B69" w:rsidP="005E3B69">
      <w:pPr>
        <w:rPr>
          <w:b/>
          <w:bCs/>
          <w:sz w:val="24"/>
        </w:rPr>
      </w:pPr>
    </w:p>
    <w:p w14:paraId="6013836E" w14:textId="647CFFD8" w:rsidR="005E3B69" w:rsidRDefault="005E3B69" w:rsidP="005E3B69">
      <w:pPr>
        <w:rPr>
          <w:b/>
          <w:bCs/>
          <w:sz w:val="24"/>
        </w:rPr>
      </w:pPr>
    </w:p>
    <w:p w14:paraId="63BF430A" w14:textId="469D8E09" w:rsidR="005E3B69" w:rsidRDefault="005E3B69" w:rsidP="005E3B69">
      <w:pPr>
        <w:rPr>
          <w:b/>
          <w:bCs/>
          <w:sz w:val="24"/>
        </w:rPr>
      </w:pPr>
    </w:p>
    <w:p w14:paraId="15898879" w14:textId="77777777" w:rsidR="005E3B69" w:rsidRDefault="005E3B69" w:rsidP="005E3B69">
      <w:pPr>
        <w:rPr>
          <w:b/>
          <w:bCs/>
          <w:sz w:val="24"/>
        </w:rPr>
      </w:pPr>
    </w:p>
    <w:p w14:paraId="75CB008B" w14:textId="0A979CE3" w:rsidR="005E3B69" w:rsidRDefault="005E3B69" w:rsidP="005E3B69">
      <w:pPr>
        <w:rPr>
          <w:b/>
          <w:bCs/>
          <w:sz w:val="24"/>
        </w:rPr>
      </w:pPr>
    </w:p>
    <w:p w14:paraId="53981373" w14:textId="77777777" w:rsidR="005E3B69" w:rsidRDefault="005E3B69" w:rsidP="005E3B69">
      <w:pPr>
        <w:rPr>
          <w:b/>
          <w:bCs/>
          <w:sz w:val="24"/>
        </w:rPr>
      </w:pPr>
    </w:p>
    <w:p w14:paraId="052D4214" w14:textId="77777777" w:rsidR="005E3B69" w:rsidRDefault="005E3B69" w:rsidP="005E3B69">
      <w:pPr>
        <w:rPr>
          <w:b/>
          <w:bCs/>
          <w:sz w:val="24"/>
        </w:rPr>
      </w:pPr>
    </w:p>
    <w:p w14:paraId="7C2CEAF6" w14:textId="1AD5294A" w:rsidR="005E3B69" w:rsidRDefault="005E3B69" w:rsidP="005E3B69">
      <w:pPr>
        <w:rPr>
          <w:b/>
          <w:bCs/>
          <w:sz w:val="24"/>
        </w:rPr>
      </w:pPr>
    </w:p>
    <w:p w14:paraId="1E64B49F" w14:textId="77777777" w:rsidR="005E3B69" w:rsidRDefault="005E3B69" w:rsidP="005E3B69">
      <w:pPr>
        <w:rPr>
          <w:b/>
          <w:bCs/>
          <w:sz w:val="24"/>
        </w:rPr>
      </w:pPr>
    </w:p>
    <w:p w14:paraId="6928C8FD" w14:textId="402A6B39" w:rsidR="005E3B69" w:rsidRDefault="005E3B69" w:rsidP="005E3B69">
      <w:pPr>
        <w:pStyle w:val="ListParagraph"/>
        <w:numPr>
          <w:ilvl w:val="0"/>
          <w:numId w:val="14"/>
        </w:numPr>
        <w:rPr>
          <w:b/>
          <w:bCs/>
          <w:sz w:val="24"/>
        </w:rPr>
      </w:pPr>
      <w:r>
        <w:rPr>
          <w:b/>
          <w:bCs/>
          <w:sz w:val="24"/>
        </w:rPr>
        <w:t>Application Details as admin</w:t>
      </w:r>
    </w:p>
    <w:p w14:paraId="3BA463B3" w14:textId="78003713" w:rsidR="00497E8A" w:rsidRPr="005E3B69" w:rsidRDefault="00497E8A" w:rsidP="00497E8A">
      <w:pPr>
        <w:pStyle w:val="ListParagraph"/>
        <w:ind w:left="1080"/>
        <w:rPr>
          <w:b/>
          <w:bCs/>
          <w:sz w:val="24"/>
        </w:rPr>
      </w:pPr>
      <w:r w:rsidRPr="00497E8A">
        <w:rPr>
          <w:b/>
          <w:bCs/>
          <w:sz w:val="24"/>
        </w:rPr>
        <w:drawing>
          <wp:anchor distT="0" distB="0" distL="114300" distR="114300" simplePos="0" relativeHeight="251670528" behindDoc="0" locked="0" layoutInCell="1" allowOverlap="1" wp14:anchorId="08939946" wp14:editId="2752007E">
            <wp:simplePos x="0" y="0"/>
            <wp:positionH relativeFrom="column">
              <wp:posOffset>-127221</wp:posOffset>
            </wp:positionH>
            <wp:positionV relativeFrom="paragraph">
              <wp:posOffset>182190</wp:posOffset>
            </wp:positionV>
            <wp:extent cx="5486400" cy="2738755"/>
            <wp:effectExtent l="0" t="0" r="0" b="4445"/>
            <wp:wrapNone/>
            <wp:docPr id="98980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0059" name=""/>
                    <pic:cNvPicPr/>
                  </pic:nvPicPr>
                  <pic:blipFill>
                    <a:blip r:embed="rId14"/>
                    <a:stretch>
                      <a:fillRect/>
                    </a:stretch>
                  </pic:blipFill>
                  <pic:spPr>
                    <a:xfrm>
                      <a:off x="0" y="0"/>
                      <a:ext cx="5486400" cy="2738755"/>
                    </a:xfrm>
                    <a:prstGeom prst="rect">
                      <a:avLst/>
                    </a:prstGeom>
                  </pic:spPr>
                </pic:pic>
              </a:graphicData>
            </a:graphic>
          </wp:anchor>
        </w:drawing>
      </w:r>
    </w:p>
    <w:p w14:paraId="26FB3539" w14:textId="668E3125" w:rsidR="005E3B69" w:rsidRDefault="005E3B69" w:rsidP="005E3B69">
      <w:pPr>
        <w:pStyle w:val="ListParagraph"/>
        <w:ind w:left="1080"/>
        <w:rPr>
          <w:b/>
          <w:bCs/>
          <w:sz w:val="24"/>
        </w:rPr>
      </w:pPr>
    </w:p>
    <w:p w14:paraId="394DF25A" w14:textId="7B04849B" w:rsidR="005E3B69" w:rsidRDefault="005E3B69" w:rsidP="005E3B69">
      <w:pPr>
        <w:pStyle w:val="ListParagraph"/>
        <w:ind w:left="1080"/>
        <w:rPr>
          <w:b/>
          <w:bCs/>
          <w:sz w:val="24"/>
        </w:rPr>
      </w:pPr>
    </w:p>
    <w:p w14:paraId="75F466B0" w14:textId="0B8EC9F3" w:rsidR="005E3B69" w:rsidRDefault="005E3B69" w:rsidP="005E3B69">
      <w:pPr>
        <w:pStyle w:val="ListParagraph"/>
        <w:ind w:left="1080"/>
        <w:rPr>
          <w:b/>
          <w:bCs/>
          <w:sz w:val="24"/>
        </w:rPr>
      </w:pPr>
    </w:p>
    <w:p w14:paraId="7373D39F" w14:textId="13F5E2E3" w:rsidR="005E3B69" w:rsidRDefault="005E3B69" w:rsidP="005E3B69">
      <w:pPr>
        <w:pStyle w:val="ListParagraph"/>
        <w:ind w:left="1080"/>
        <w:rPr>
          <w:b/>
          <w:bCs/>
          <w:sz w:val="24"/>
        </w:rPr>
      </w:pPr>
    </w:p>
    <w:p w14:paraId="0123EF85" w14:textId="77777777" w:rsidR="005E3B69" w:rsidRDefault="005E3B69" w:rsidP="005E3B69">
      <w:pPr>
        <w:pStyle w:val="ListParagraph"/>
        <w:ind w:left="1080"/>
        <w:rPr>
          <w:b/>
          <w:bCs/>
          <w:sz w:val="24"/>
        </w:rPr>
      </w:pPr>
    </w:p>
    <w:p w14:paraId="08F79F8E" w14:textId="456FED08" w:rsidR="005E3B69" w:rsidRDefault="005E3B69" w:rsidP="005E3B69">
      <w:pPr>
        <w:pStyle w:val="ListParagraph"/>
        <w:ind w:left="1080"/>
        <w:rPr>
          <w:b/>
          <w:bCs/>
          <w:sz w:val="24"/>
        </w:rPr>
      </w:pPr>
    </w:p>
    <w:p w14:paraId="7F49E888" w14:textId="77777777" w:rsidR="005E3B69" w:rsidRDefault="005E3B69" w:rsidP="005E3B69">
      <w:pPr>
        <w:pStyle w:val="ListParagraph"/>
        <w:ind w:left="1080"/>
        <w:rPr>
          <w:b/>
          <w:bCs/>
          <w:sz w:val="24"/>
        </w:rPr>
      </w:pPr>
    </w:p>
    <w:p w14:paraId="019832D7" w14:textId="58DB8CD2" w:rsidR="005E3B69" w:rsidRDefault="005E3B69" w:rsidP="005E3B69">
      <w:pPr>
        <w:pStyle w:val="ListParagraph"/>
        <w:ind w:left="1080"/>
        <w:rPr>
          <w:b/>
          <w:bCs/>
          <w:sz w:val="24"/>
        </w:rPr>
      </w:pPr>
    </w:p>
    <w:p w14:paraId="106C6A8E" w14:textId="77777777" w:rsidR="005E3B69" w:rsidRDefault="005E3B69" w:rsidP="005E3B69">
      <w:pPr>
        <w:pStyle w:val="ListParagraph"/>
        <w:ind w:left="1080"/>
        <w:rPr>
          <w:b/>
          <w:bCs/>
          <w:sz w:val="24"/>
        </w:rPr>
      </w:pPr>
    </w:p>
    <w:p w14:paraId="095AC5D9" w14:textId="049E66BE" w:rsidR="005E3B69" w:rsidRDefault="005E3B69" w:rsidP="005E3B69">
      <w:pPr>
        <w:pStyle w:val="ListParagraph"/>
        <w:ind w:left="1080"/>
        <w:rPr>
          <w:b/>
          <w:bCs/>
          <w:sz w:val="24"/>
        </w:rPr>
      </w:pPr>
    </w:p>
    <w:p w14:paraId="06BCB6B0" w14:textId="77777777" w:rsidR="005E3B69" w:rsidRDefault="005E3B69" w:rsidP="005E3B69">
      <w:pPr>
        <w:pStyle w:val="ListParagraph"/>
        <w:ind w:left="1080"/>
        <w:rPr>
          <w:b/>
          <w:bCs/>
          <w:sz w:val="24"/>
        </w:rPr>
      </w:pPr>
    </w:p>
    <w:p w14:paraId="2A171349" w14:textId="77777777" w:rsidR="005E3B69" w:rsidRDefault="005E3B69" w:rsidP="005E3B69">
      <w:pPr>
        <w:pStyle w:val="ListParagraph"/>
        <w:ind w:left="1080"/>
        <w:rPr>
          <w:b/>
          <w:bCs/>
          <w:sz w:val="24"/>
        </w:rPr>
      </w:pPr>
    </w:p>
    <w:p w14:paraId="3D082649" w14:textId="77777777" w:rsidR="005E3B69" w:rsidRDefault="005E3B69" w:rsidP="005E3B69">
      <w:pPr>
        <w:pStyle w:val="ListParagraph"/>
        <w:ind w:left="1080"/>
        <w:rPr>
          <w:b/>
          <w:bCs/>
          <w:sz w:val="24"/>
        </w:rPr>
      </w:pPr>
    </w:p>
    <w:p w14:paraId="01D41F9D" w14:textId="2282B71D" w:rsidR="005E3B69" w:rsidRDefault="005E3B69" w:rsidP="005E3B69">
      <w:pPr>
        <w:pStyle w:val="ListParagraph"/>
        <w:ind w:left="1080"/>
        <w:rPr>
          <w:b/>
          <w:bCs/>
          <w:sz w:val="24"/>
        </w:rPr>
      </w:pPr>
    </w:p>
    <w:p w14:paraId="0155334A" w14:textId="77777777" w:rsidR="005E3B69" w:rsidRDefault="005E3B69" w:rsidP="005E3B69">
      <w:pPr>
        <w:pStyle w:val="ListParagraph"/>
        <w:ind w:left="1080"/>
        <w:rPr>
          <w:b/>
          <w:bCs/>
          <w:sz w:val="24"/>
        </w:rPr>
      </w:pPr>
    </w:p>
    <w:p w14:paraId="306DA88F" w14:textId="77777777" w:rsidR="00497E8A" w:rsidRDefault="00497E8A" w:rsidP="005E3B69">
      <w:pPr>
        <w:pStyle w:val="ListParagraph"/>
        <w:ind w:left="1080"/>
        <w:rPr>
          <w:b/>
          <w:bCs/>
          <w:sz w:val="24"/>
        </w:rPr>
      </w:pPr>
    </w:p>
    <w:p w14:paraId="544E6747" w14:textId="77777777" w:rsidR="00497E8A" w:rsidRDefault="00497E8A" w:rsidP="005E3B69">
      <w:pPr>
        <w:pStyle w:val="ListParagraph"/>
        <w:ind w:left="1080"/>
        <w:rPr>
          <w:b/>
          <w:bCs/>
          <w:sz w:val="24"/>
        </w:rPr>
      </w:pPr>
    </w:p>
    <w:p w14:paraId="5D289143" w14:textId="77777777" w:rsidR="00497E8A" w:rsidRDefault="00497E8A" w:rsidP="005E3B69">
      <w:pPr>
        <w:pStyle w:val="ListParagraph"/>
        <w:ind w:left="1080"/>
        <w:rPr>
          <w:b/>
          <w:bCs/>
          <w:sz w:val="24"/>
        </w:rPr>
      </w:pPr>
    </w:p>
    <w:p w14:paraId="20EF4EB1" w14:textId="77777777" w:rsidR="00497E8A" w:rsidRDefault="00497E8A" w:rsidP="005E3B69">
      <w:pPr>
        <w:pStyle w:val="ListParagraph"/>
        <w:ind w:left="1080"/>
        <w:rPr>
          <w:b/>
          <w:bCs/>
          <w:sz w:val="24"/>
        </w:rPr>
      </w:pPr>
    </w:p>
    <w:p w14:paraId="789ABB5C" w14:textId="2C7ED367" w:rsidR="005E3B69" w:rsidRPr="005E3B69" w:rsidRDefault="005E3B69" w:rsidP="005E3B69">
      <w:pPr>
        <w:pStyle w:val="ListParagraph"/>
        <w:ind w:left="1080"/>
        <w:rPr>
          <w:b/>
          <w:bCs/>
          <w:sz w:val="24"/>
        </w:rPr>
      </w:pPr>
    </w:p>
    <w:p w14:paraId="247295FD" w14:textId="5AF0BF82" w:rsidR="004A7AB5" w:rsidRPr="004A7AB5" w:rsidRDefault="004A7AB5" w:rsidP="004A7AB5">
      <w:pPr>
        <w:pStyle w:val="ListParagraph"/>
        <w:numPr>
          <w:ilvl w:val="0"/>
          <w:numId w:val="11"/>
        </w:numPr>
        <w:rPr>
          <w:b/>
          <w:sz w:val="28"/>
        </w:rPr>
      </w:pPr>
      <w:r w:rsidRPr="004A7AB5">
        <w:rPr>
          <w:b/>
          <w:sz w:val="28"/>
        </w:rPr>
        <w:lastRenderedPageBreak/>
        <w:t>Outcome of the project</w:t>
      </w:r>
    </w:p>
    <w:p w14:paraId="4FA74BB8" w14:textId="77777777" w:rsidR="004A7AB5" w:rsidRDefault="004A7AB5" w:rsidP="004A7AB5">
      <w:r>
        <w:rPr>
          <w:sz w:val="24"/>
        </w:rPr>
        <w:t>The project successfully achieved:</w:t>
      </w:r>
    </w:p>
    <w:p w14:paraId="6010AFF4" w14:textId="77777777" w:rsidR="004A7AB5" w:rsidRDefault="004A7AB5" w:rsidP="004A7AB5">
      <w:r>
        <w:rPr>
          <w:sz w:val="24"/>
        </w:rPr>
        <w:t>1. Functional Outcomes:</w:t>
      </w:r>
    </w:p>
    <w:p w14:paraId="7B3B19E0" w14:textId="77777777" w:rsidR="004A7AB5" w:rsidRDefault="004A7AB5" w:rsidP="004A7AB5">
      <w:r>
        <w:rPr>
          <w:sz w:val="24"/>
        </w:rPr>
        <w:t xml:space="preserve">   • Automated admission process</w:t>
      </w:r>
    </w:p>
    <w:p w14:paraId="255C9858" w14:textId="77777777" w:rsidR="004A7AB5" w:rsidRDefault="004A7AB5" w:rsidP="004A7AB5">
      <w:r>
        <w:rPr>
          <w:sz w:val="24"/>
        </w:rPr>
        <w:t xml:space="preserve">   • Online application submission</w:t>
      </w:r>
    </w:p>
    <w:p w14:paraId="6C4D2615" w14:textId="77777777" w:rsidR="004A7AB5" w:rsidRDefault="004A7AB5" w:rsidP="004A7AB5">
      <w:r>
        <w:rPr>
          <w:sz w:val="24"/>
        </w:rPr>
        <w:t xml:space="preserve">   • Document management</w:t>
      </w:r>
    </w:p>
    <w:p w14:paraId="66BAE3B8" w14:textId="77777777" w:rsidR="004A7AB5" w:rsidRDefault="004A7AB5" w:rsidP="004A7AB5">
      <w:r>
        <w:rPr>
          <w:sz w:val="24"/>
        </w:rPr>
        <w:t xml:space="preserve">   • Status tracking system</w:t>
      </w:r>
    </w:p>
    <w:p w14:paraId="2ABEFFDC" w14:textId="77777777" w:rsidR="004A7AB5" w:rsidRDefault="004A7AB5" w:rsidP="004A7AB5">
      <w:r>
        <w:rPr>
          <w:sz w:val="24"/>
        </w:rPr>
        <w:t>2. Technical Outcomes:</w:t>
      </w:r>
    </w:p>
    <w:p w14:paraId="7C6A519E" w14:textId="77777777" w:rsidR="004A7AB5" w:rsidRDefault="004A7AB5" w:rsidP="004A7AB5">
      <w:r>
        <w:rPr>
          <w:sz w:val="24"/>
        </w:rPr>
        <w:t xml:space="preserve">   • Implementation of MVC architecture</w:t>
      </w:r>
    </w:p>
    <w:p w14:paraId="15CA0B2B" w14:textId="77777777" w:rsidR="004A7AB5" w:rsidRDefault="004A7AB5" w:rsidP="004A7AB5">
      <w:r>
        <w:rPr>
          <w:sz w:val="24"/>
        </w:rPr>
        <w:t xml:space="preserve">   • Secure user authentication</w:t>
      </w:r>
    </w:p>
    <w:p w14:paraId="031B3256" w14:textId="77777777" w:rsidR="004A7AB5" w:rsidRDefault="004A7AB5" w:rsidP="004A7AB5">
      <w:r>
        <w:rPr>
          <w:sz w:val="24"/>
        </w:rPr>
        <w:t xml:space="preserve">   • Database integration</w:t>
      </w:r>
    </w:p>
    <w:p w14:paraId="4566CC2F" w14:textId="77777777" w:rsidR="004A7AB5" w:rsidRDefault="004A7AB5" w:rsidP="004A7AB5">
      <w:r>
        <w:rPr>
          <w:sz w:val="24"/>
        </w:rPr>
        <w:t xml:space="preserve">   • Responsive web design</w:t>
      </w:r>
    </w:p>
    <w:p w14:paraId="13B3F0BC" w14:textId="77777777" w:rsidR="004A7AB5" w:rsidRDefault="004A7AB5" w:rsidP="004A7AB5">
      <w:r>
        <w:rPr>
          <w:sz w:val="24"/>
        </w:rPr>
        <w:t>3. Business Outcomes:</w:t>
      </w:r>
    </w:p>
    <w:p w14:paraId="7927159D" w14:textId="77777777" w:rsidR="004A7AB5" w:rsidRDefault="004A7AB5" w:rsidP="004A7AB5">
      <w:r>
        <w:rPr>
          <w:sz w:val="24"/>
        </w:rPr>
        <w:t xml:space="preserve">   • Streamlined admission process</w:t>
      </w:r>
    </w:p>
    <w:p w14:paraId="6B752683" w14:textId="77777777" w:rsidR="004A7AB5" w:rsidRDefault="004A7AB5" w:rsidP="004A7AB5">
      <w:r>
        <w:rPr>
          <w:sz w:val="24"/>
        </w:rPr>
        <w:t xml:space="preserve">   • Reduced paperwork</w:t>
      </w:r>
    </w:p>
    <w:p w14:paraId="085360CF" w14:textId="77777777" w:rsidR="004A7AB5" w:rsidRDefault="004A7AB5" w:rsidP="004A7AB5">
      <w:r>
        <w:rPr>
          <w:sz w:val="24"/>
        </w:rPr>
        <w:t xml:space="preserve">   • Improved efficiency</w:t>
      </w:r>
    </w:p>
    <w:p w14:paraId="01B5AA5D" w14:textId="77777777" w:rsidR="004A7AB5" w:rsidRDefault="004A7AB5" w:rsidP="004A7AB5">
      <w:pPr>
        <w:rPr>
          <w:sz w:val="24"/>
        </w:rPr>
      </w:pPr>
      <w:r>
        <w:rPr>
          <w:sz w:val="24"/>
        </w:rPr>
        <w:t xml:space="preserve">   • Better applicant experience</w:t>
      </w:r>
    </w:p>
    <w:p w14:paraId="1D96FF72" w14:textId="77777777" w:rsidR="004A7AB5" w:rsidRDefault="004A7AB5" w:rsidP="004A7AB5">
      <w:pPr>
        <w:rPr>
          <w:sz w:val="24"/>
        </w:rPr>
      </w:pPr>
    </w:p>
    <w:p w14:paraId="5B47B00C" w14:textId="5DDB7754" w:rsidR="004A7AB5" w:rsidRPr="004A7AB5" w:rsidRDefault="004A7AB5" w:rsidP="004A7AB5">
      <w:pPr>
        <w:pStyle w:val="ListParagraph"/>
        <w:numPr>
          <w:ilvl w:val="0"/>
          <w:numId w:val="11"/>
        </w:numPr>
        <w:rPr>
          <w:b/>
          <w:bCs/>
          <w:sz w:val="28"/>
          <w:szCs w:val="28"/>
        </w:rPr>
      </w:pPr>
      <w:r w:rsidRPr="004A7AB5">
        <w:rPr>
          <w:b/>
          <w:bCs/>
          <w:sz w:val="28"/>
          <w:szCs w:val="28"/>
        </w:rPr>
        <w:t>Conclusion</w:t>
      </w:r>
    </w:p>
    <w:p w14:paraId="36B9215A" w14:textId="77777777" w:rsidR="004A7AB5" w:rsidRDefault="004A7AB5" w:rsidP="004A7AB5">
      <w:r>
        <w:rPr>
          <w:sz w:val="24"/>
        </w:rPr>
        <w:t>The College Admission Portal successfully addresses the need for a modern, digital admission management system. The application demonstrates the practical application of Java web technologies and provides a user-friendly solution for both applicants and administrators. The implementation of MVC architecture, security features, and responsive design showcases the integration of technical skills with real-world requirements.</w:t>
      </w:r>
    </w:p>
    <w:p w14:paraId="76320E69" w14:textId="77777777" w:rsidR="004A7AB5" w:rsidRDefault="004A7AB5" w:rsidP="004A7AB5"/>
    <w:p w14:paraId="555DB2CB" w14:textId="66D75B38" w:rsidR="00204F95" w:rsidRDefault="00000000" w:rsidP="004A7AB5">
      <w:r>
        <w:br w:type="page"/>
      </w:r>
    </w:p>
    <w:p w14:paraId="186826A9" w14:textId="77777777" w:rsidR="00204F95" w:rsidRDefault="00000000" w:rsidP="004A7AB5">
      <w:pPr>
        <w:ind w:firstLine="720"/>
      </w:pPr>
      <w:r>
        <w:rPr>
          <w:b/>
          <w:sz w:val="28"/>
        </w:rPr>
        <w:lastRenderedPageBreak/>
        <w:t>7. References</w:t>
      </w:r>
    </w:p>
    <w:p w14:paraId="6E9FD23F" w14:textId="77777777" w:rsidR="00204F95" w:rsidRDefault="00000000">
      <w:r>
        <w:rPr>
          <w:sz w:val="24"/>
        </w:rPr>
        <w:t>1. Java Servlet Programming by Jason Hunter</w:t>
      </w:r>
    </w:p>
    <w:p w14:paraId="0451A537" w14:textId="77777777" w:rsidR="00204F95" w:rsidRDefault="00000000">
      <w:r>
        <w:rPr>
          <w:sz w:val="24"/>
        </w:rPr>
        <w:t>2. Head First Servlets and JSP by Kathy Sierra</w:t>
      </w:r>
    </w:p>
    <w:p w14:paraId="4B3BD8DD" w14:textId="77777777" w:rsidR="00204F95" w:rsidRDefault="00000000">
      <w:r>
        <w:rPr>
          <w:sz w:val="24"/>
        </w:rPr>
        <w:t>3. MySQL Documentation</w:t>
      </w:r>
    </w:p>
    <w:p w14:paraId="51FB84BB" w14:textId="77777777" w:rsidR="00204F95" w:rsidRDefault="00000000">
      <w:r>
        <w:rPr>
          <w:sz w:val="24"/>
        </w:rPr>
        <w:t>4. Bootstrap Documentation</w:t>
      </w:r>
    </w:p>
    <w:p w14:paraId="391FC9BC" w14:textId="77777777" w:rsidR="00204F95" w:rsidRDefault="00000000">
      <w:r>
        <w:rPr>
          <w:sz w:val="24"/>
        </w:rPr>
        <w:t>5. Apache Tomcat Documentation</w:t>
      </w:r>
    </w:p>
    <w:p w14:paraId="138AF5EF" w14:textId="77777777" w:rsidR="00204F95" w:rsidRDefault="00000000">
      <w:r>
        <w:rPr>
          <w:sz w:val="24"/>
        </w:rPr>
        <w:t>6. Maven Documentation</w:t>
      </w:r>
    </w:p>
    <w:p w14:paraId="550993FC" w14:textId="77777777" w:rsidR="00204F95" w:rsidRDefault="00000000">
      <w:r>
        <w:rPr>
          <w:sz w:val="24"/>
        </w:rPr>
        <w:t>7. Web Application Security Guidelines</w:t>
      </w:r>
    </w:p>
    <w:p w14:paraId="6B7F134B" w14:textId="77777777" w:rsidR="00204F95" w:rsidRDefault="00000000">
      <w:r>
        <w:rPr>
          <w:sz w:val="24"/>
        </w:rPr>
        <w:t>8. Database Design Principles</w:t>
      </w:r>
    </w:p>
    <w:p w14:paraId="051421E8" w14:textId="77777777" w:rsidR="00204F95" w:rsidRDefault="00000000">
      <w:r>
        <w:rPr>
          <w:sz w:val="24"/>
        </w:rPr>
        <w:t>9. Web Development Best Practices</w:t>
      </w:r>
    </w:p>
    <w:p w14:paraId="706565EB" w14:textId="77777777" w:rsidR="00204F95" w:rsidRDefault="00000000">
      <w:r>
        <w:rPr>
          <w:sz w:val="24"/>
        </w:rPr>
        <w:t>10. Software Engineering Standards</w:t>
      </w:r>
    </w:p>
    <w:sectPr w:rsidR="00204F95"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86E5D0" w14:textId="77777777" w:rsidR="00867882" w:rsidRDefault="00867882" w:rsidP="00331ADB">
      <w:pPr>
        <w:spacing w:after="0" w:line="240" w:lineRule="auto"/>
      </w:pPr>
      <w:r>
        <w:separator/>
      </w:r>
    </w:p>
  </w:endnote>
  <w:endnote w:type="continuationSeparator" w:id="0">
    <w:p w14:paraId="44C4AB3F" w14:textId="77777777" w:rsidR="00867882" w:rsidRDefault="00867882" w:rsidP="00331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1"/>
    <w:family w:val="auto"/>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4307B" w14:textId="77777777" w:rsidR="00867882" w:rsidRDefault="00867882" w:rsidP="00331ADB">
      <w:pPr>
        <w:spacing w:after="0" w:line="240" w:lineRule="auto"/>
      </w:pPr>
      <w:r>
        <w:separator/>
      </w:r>
    </w:p>
  </w:footnote>
  <w:footnote w:type="continuationSeparator" w:id="0">
    <w:p w14:paraId="3761FE9C" w14:textId="77777777" w:rsidR="00867882" w:rsidRDefault="00867882" w:rsidP="00331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4331FB"/>
    <w:multiLevelType w:val="multilevel"/>
    <w:tmpl w:val="354C2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AE2994"/>
    <w:multiLevelType w:val="hybridMultilevel"/>
    <w:tmpl w:val="F22AE138"/>
    <w:lvl w:ilvl="0" w:tplc="E48200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F60F85"/>
    <w:multiLevelType w:val="multilevel"/>
    <w:tmpl w:val="2FB0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3A2A3C"/>
    <w:multiLevelType w:val="multilevel"/>
    <w:tmpl w:val="19F8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457EF9"/>
    <w:multiLevelType w:val="multilevel"/>
    <w:tmpl w:val="CDB2E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A94C7D"/>
    <w:multiLevelType w:val="multilevel"/>
    <w:tmpl w:val="53F42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992F6C"/>
    <w:multiLevelType w:val="multilevel"/>
    <w:tmpl w:val="14F4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B30033"/>
    <w:multiLevelType w:val="multilevel"/>
    <w:tmpl w:val="9B22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347A7B"/>
    <w:multiLevelType w:val="multilevel"/>
    <w:tmpl w:val="09EA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183F28"/>
    <w:multiLevelType w:val="multilevel"/>
    <w:tmpl w:val="AD869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F3233E"/>
    <w:multiLevelType w:val="multilevel"/>
    <w:tmpl w:val="56CE9930"/>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71631B"/>
    <w:multiLevelType w:val="multilevel"/>
    <w:tmpl w:val="80EA2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BA6E86"/>
    <w:multiLevelType w:val="multilevel"/>
    <w:tmpl w:val="B78C1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C4151D"/>
    <w:multiLevelType w:val="multilevel"/>
    <w:tmpl w:val="3C3C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1C686E"/>
    <w:multiLevelType w:val="multilevel"/>
    <w:tmpl w:val="364E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DE1146"/>
    <w:multiLevelType w:val="multilevel"/>
    <w:tmpl w:val="CEC4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FA63BF"/>
    <w:multiLevelType w:val="multilevel"/>
    <w:tmpl w:val="5C209A1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1C1284"/>
    <w:multiLevelType w:val="multilevel"/>
    <w:tmpl w:val="1D00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5C28F2"/>
    <w:multiLevelType w:val="multilevel"/>
    <w:tmpl w:val="F088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216787"/>
    <w:multiLevelType w:val="multilevel"/>
    <w:tmpl w:val="02E6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0804F5"/>
    <w:multiLevelType w:val="multilevel"/>
    <w:tmpl w:val="AEEE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D11ECC"/>
    <w:multiLevelType w:val="multilevel"/>
    <w:tmpl w:val="63CC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862D57"/>
    <w:multiLevelType w:val="multilevel"/>
    <w:tmpl w:val="AD869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FF55DA"/>
    <w:multiLevelType w:val="multilevel"/>
    <w:tmpl w:val="8FF8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B56D72"/>
    <w:multiLevelType w:val="multilevel"/>
    <w:tmpl w:val="E128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124690">
    <w:abstractNumId w:val="8"/>
  </w:num>
  <w:num w:numId="2" w16cid:durableId="843670669">
    <w:abstractNumId w:val="6"/>
  </w:num>
  <w:num w:numId="3" w16cid:durableId="90467711">
    <w:abstractNumId w:val="5"/>
  </w:num>
  <w:num w:numId="4" w16cid:durableId="655229190">
    <w:abstractNumId w:val="4"/>
  </w:num>
  <w:num w:numId="5" w16cid:durableId="646667134">
    <w:abstractNumId w:val="7"/>
  </w:num>
  <w:num w:numId="6" w16cid:durableId="532378214">
    <w:abstractNumId w:val="3"/>
  </w:num>
  <w:num w:numId="7" w16cid:durableId="26371296">
    <w:abstractNumId w:val="2"/>
  </w:num>
  <w:num w:numId="8" w16cid:durableId="1718891206">
    <w:abstractNumId w:val="1"/>
  </w:num>
  <w:num w:numId="9" w16cid:durableId="1676885038">
    <w:abstractNumId w:val="0"/>
  </w:num>
  <w:num w:numId="10" w16cid:durableId="502404726">
    <w:abstractNumId w:val="19"/>
  </w:num>
  <w:num w:numId="11" w16cid:durableId="597952689">
    <w:abstractNumId w:val="25"/>
    <w:lvlOverride w:ilvl="0">
      <w:startOverride w:val="1"/>
    </w:lvlOverride>
  </w:num>
  <w:num w:numId="12" w16cid:durableId="678657424">
    <w:abstractNumId w:val="31"/>
  </w:num>
  <w:num w:numId="13" w16cid:durableId="735862442">
    <w:abstractNumId w:val="18"/>
  </w:num>
  <w:num w:numId="14" w16cid:durableId="906040150">
    <w:abstractNumId w:val="10"/>
  </w:num>
  <w:num w:numId="15" w16cid:durableId="318660718">
    <w:abstractNumId w:val="20"/>
    <w:lvlOverride w:ilvl="0">
      <w:startOverride w:val="1"/>
    </w:lvlOverride>
  </w:num>
  <w:num w:numId="16" w16cid:durableId="2129229845">
    <w:abstractNumId w:val="17"/>
  </w:num>
  <w:num w:numId="17" w16cid:durableId="595749815">
    <w:abstractNumId w:val="33"/>
  </w:num>
  <w:num w:numId="18" w16cid:durableId="1738623794">
    <w:abstractNumId w:val="15"/>
  </w:num>
  <w:num w:numId="19" w16cid:durableId="717585132">
    <w:abstractNumId w:val="9"/>
    <w:lvlOverride w:ilvl="0">
      <w:startOverride w:val="2"/>
    </w:lvlOverride>
  </w:num>
  <w:num w:numId="20" w16cid:durableId="2039157189">
    <w:abstractNumId w:val="30"/>
  </w:num>
  <w:num w:numId="21" w16cid:durableId="158623250">
    <w:abstractNumId w:val="26"/>
  </w:num>
  <w:num w:numId="22" w16cid:durableId="50278263">
    <w:abstractNumId w:val="32"/>
  </w:num>
  <w:num w:numId="23" w16cid:durableId="1094861249">
    <w:abstractNumId w:val="21"/>
    <w:lvlOverride w:ilvl="0">
      <w:startOverride w:val="3"/>
    </w:lvlOverride>
  </w:num>
  <w:num w:numId="24" w16cid:durableId="607127340">
    <w:abstractNumId w:val="22"/>
  </w:num>
  <w:num w:numId="25" w16cid:durableId="1713460416">
    <w:abstractNumId w:val="27"/>
  </w:num>
  <w:num w:numId="26" w16cid:durableId="1465192425">
    <w:abstractNumId w:val="11"/>
  </w:num>
  <w:num w:numId="27" w16cid:durableId="121657236">
    <w:abstractNumId w:val="13"/>
    <w:lvlOverride w:ilvl="0">
      <w:startOverride w:val="4"/>
    </w:lvlOverride>
  </w:num>
  <w:num w:numId="28" w16cid:durableId="1450314809">
    <w:abstractNumId w:val="24"/>
  </w:num>
  <w:num w:numId="29" w16cid:durableId="1660884826">
    <w:abstractNumId w:val="16"/>
  </w:num>
  <w:num w:numId="30" w16cid:durableId="1622149300">
    <w:abstractNumId w:val="12"/>
  </w:num>
  <w:num w:numId="31" w16cid:durableId="1229075961">
    <w:abstractNumId w:val="14"/>
    <w:lvlOverride w:ilvl="0">
      <w:startOverride w:val="5"/>
    </w:lvlOverride>
  </w:num>
  <w:num w:numId="32" w16cid:durableId="1771926881">
    <w:abstractNumId w:val="23"/>
  </w:num>
  <w:num w:numId="33" w16cid:durableId="471211609">
    <w:abstractNumId w:val="29"/>
  </w:num>
  <w:num w:numId="34" w16cid:durableId="16329014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4F95"/>
    <w:rsid w:val="0029639D"/>
    <w:rsid w:val="00326F90"/>
    <w:rsid w:val="00331ADB"/>
    <w:rsid w:val="00497E8A"/>
    <w:rsid w:val="004A7AB5"/>
    <w:rsid w:val="005E3B69"/>
    <w:rsid w:val="007D58AF"/>
    <w:rsid w:val="00867882"/>
    <w:rsid w:val="009879DD"/>
    <w:rsid w:val="00AA1D8D"/>
    <w:rsid w:val="00B47730"/>
    <w:rsid w:val="00CB0664"/>
    <w:rsid w:val="00CF4C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400B52"/>
  <w14:defaultImageDpi w14:val="300"/>
  <w15:docId w15:val="{261B7A4C-6C5F-431A-BA08-1CD9BC587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ADB"/>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036">
      <w:bodyDiv w:val="1"/>
      <w:marLeft w:val="0"/>
      <w:marRight w:val="0"/>
      <w:marTop w:val="0"/>
      <w:marBottom w:val="0"/>
      <w:divBdr>
        <w:top w:val="none" w:sz="0" w:space="0" w:color="auto"/>
        <w:left w:val="none" w:sz="0" w:space="0" w:color="auto"/>
        <w:bottom w:val="none" w:sz="0" w:space="0" w:color="auto"/>
        <w:right w:val="none" w:sz="0" w:space="0" w:color="auto"/>
      </w:divBdr>
    </w:div>
    <w:div w:id="141889875">
      <w:bodyDiv w:val="1"/>
      <w:marLeft w:val="0"/>
      <w:marRight w:val="0"/>
      <w:marTop w:val="0"/>
      <w:marBottom w:val="0"/>
      <w:divBdr>
        <w:top w:val="none" w:sz="0" w:space="0" w:color="auto"/>
        <w:left w:val="none" w:sz="0" w:space="0" w:color="auto"/>
        <w:bottom w:val="none" w:sz="0" w:space="0" w:color="auto"/>
        <w:right w:val="none" w:sz="0" w:space="0" w:color="auto"/>
      </w:divBdr>
    </w:div>
    <w:div w:id="479734133">
      <w:bodyDiv w:val="1"/>
      <w:marLeft w:val="0"/>
      <w:marRight w:val="0"/>
      <w:marTop w:val="0"/>
      <w:marBottom w:val="0"/>
      <w:divBdr>
        <w:top w:val="none" w:sz="0" w:space="0" w:color="auto"/>
        <w:left w:val="none" w:sz="0" w:space="0" w:color="auto"/>
        <w:bottom w:val="none" w:sz="0" w:space="0" w:color="auto"/>
        <w:right w:val="none" w:sz="0" w:space="0" w:color="auto"/>
      </w:divBdr>
    </w:div>
    <w:div w:id="541015323">
      <w:bodyDiv w:val="1"/>
      <w:marLeft w:val="0"/>
      <w:marRight w:val="0"/>
      <w:marTop w:val="0"/>
      <w:marBottom w:val="0"/>
      <w:divBdr>
        <w:top w:val="none" w:sz="0" w:space="0" w:color="auto"/>
        <w:left w:val="none" w:sz="0" w:space="0" w:color="auto"/>
        <w:bottom w:val="none" w:sz="0" w:space="0" w:color="auto"/>
        <w:right w:val="none" w:sz="0" w:space="0" w:color="auto"/>
      </w:divBdr>
    </w:div>
    <w:div w:id="579364059">
      <w:bodyDiv w:val="1"/>
      <w:marLeft w:val="0"/>
      <w:marRight w:val="0"/>
      <w:marTop w:val="0"/>
      <w:marBottom w:val="0"/>
      <w:divBdr>
        <w:top w:val="none" w:sz="0" w:space="0" w:color="auto"/>
        <w:left w:val="none" w:sz="0" w:space="0" w:color="auto"/>
        <w:bottom w:val="none" w:sz="0" w:space="0" w:color="auto"/>
        <w:right w:val="none" w:sz="0" w:space="0" w:color="auto"/>
      </w:divBdr>
    </w:div>
    <w:div w:id="18516007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Gaurav Guddeti</cp:lastModifiedBy>
  <cp:revision>3</cp:revision>
  <dcterms:created xsi:type="dcterms:W3CDTF">2013-12-23T23:15:00Z</dcterms:created>
  <dcterms:modified xsi:type="dcterms:W3CDTF">2025-03-27T19:41:00Z</dcterms:modified>
  <cp:category/>
</cp:coreProperties>
</file>